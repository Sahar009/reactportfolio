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7A32E0" w14:paraId="015BC171" w14:textId="77777777">
        <w:tc>
          <w:tcPr>
            <w:tcW w:w="9576" w:type="dxa"/>
          </w:tcPr>
          <w:p w14:paraId="59DCA967" w14:textId="77777777" w:rsidR="007A32E0" w:rsidRDefault="007A32E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153B848A413F48BEB15CBDFAD270223E"/>
        </w:placeholder>
        <w:docPartList>
          <w:docPartGallery w:val="Quick Parts"/>
          <w:docPartCategory w:val=" Resume Name"/>
        </w:docPartList>
      </w:sdtPr>
      <w:sdtEndPr/>
      <w:sdtContent>
        <w:p w14:paraId="3818CA8B" w14:textId="77777777" w:rsidR="007A32E0" w:rsidRDefault="007A32E0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7A32E0" w14:paraId="1724B13E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2A1EFCB5" w14:textId="77777777" w:rsidR="007A32E0" w:rsidRDefault="007A32E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1D17244" w14:textId="77777777" w:rsidR="007A32E0" w:rsidRDefault="006C4003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E8D68CE0ED24654BB7229DC9B4F4A8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C1E29">
                      <w:t>Akinwumi Sehinde Ifeoluwa</w:t>
                    </w:r>
                  </w:sdtContent>
                </w:sdt>
              </w:p>
              <w:p w14:paraId="5B194B41" w14:textId="77777777" w:rsidR="007A32E0" w:rsidRDefault="008C1E29">
                <w:pPr>
                  <w:pStyle w:val="AddressText"/>
                  <w:spacing w:line="240" w:lineRule="auto"/>
                </w:pPr>
                <w:r>
                  <w:rPr>
                    <w:spacing w:val="-1"/>
                  </w:rPr>
                  <w:t>12</w:t>
                </w:r>
                <w:r>
                  <w:rPr>
                    <w:spacing w:val="-11"/>
                  </w:rPr>
                  <w:t xml:space="preserve"> </w:t>
                </w:r>
                <w:r>
                  <w:rPr>
                    <w:spacing w:val="-1"/>
                  </w:rPr>
                  <w:t>Olamide</w:t>
                </w:r>
                <w:r>
                  <w:rPr>
                    <w:spacing w:val="-10"/>
                  </w:rPr>
                  <w:t xml:space="preserve"> </w:t>
                </w:r>
                <w:r>
                  <w:t>street</w:t>
                </w:r>
                <w:r>
                  <w:rPr>
                    <w:spacing w:val="-10"/>
                  </w:rPr>
                  <w:t xml:space="preserve"> </w:t>
                </w:r>
                <w:proofErr w:type="spellStart"/>
                <w:r>
                  <w:t>Ijegun</w:t>
                </w:r>
                <w:proofErr w:type="spellEnd"/>
                <w:r>
                  <w:t>,</w:t>
                </w:r>
                <w:r>
                  <w:rPr>
                    <w:spacing w:val="-11"/>
                  </w:rPr>
                  <w:t xml:space="preserve"> </w:t>
                </w:r>
                <w:r>
                  <w:t>Ikotun,</w:t>
                </w:r>
                <w:r>
                  <w:rPr>
                    <w:spacing w:val="-10"/>
                  </w:rPr>
                  <w:t xml:space="preserve"> </w:t>
                </w:r>
                <w:r>
                  <w:t>Lagos</w:t>
                </w:r>
              </w:p>
              <w:p w14:paraId="7468F16D" w14:textId="77777777" w:rsidR="007A32E0" w:rsidRDefault="006C4003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8C1E29">
                  <w:t>08101126131</w:t>
                </w:r>
              </w:p>
              <w:p w14:paraId="7902DA41" w14:textId="77777777" w:rsidR="007A32E0" w:rsidRDefault="006C4003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8C1E29">
                  <w:t>akinwumisehinde@gmail.com</w:t>
                </w:r>
              </w:p>
              <w:p w14:paraId="7D7BF2F6" w14:textId="77777777" w:rsidR="007A32E0" w:rsidRDefault="007A32E0" w:rsidP="008C1E29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75B06452" w14:textId="77777777" w:rsidR="007A32E0" w:rsidRDefault="00094568">
          <w:pPr>
            <w:pStyle w:val="NoSpacing"/>
          </w:pPr>
        </w:p>
      </w:sdtContent>
    </w:sdt>
    <w:p w14:paraId="0B05A4F7" w14:textId="77777777" w:rsidR="007A32E0" w:rsidRDefault="007A32E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9027"/>
      </w:tblGrid>
      <w:tr w:rsidR="007A32E0" w14:paraId="176AF096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72963EEA" w14:textId="77777777" w:rsidR="007A32E0" w:rsidRDefault="007A32E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8F89724" w14:textId="77777777" w:rsidR="007A32E0" w:rsidRPr="00E25A4D" w:rsidRDefault="006C4003">
            <w:pPr>
              <w:pStyle w:val="Section"/>
            </w:pPr>
            <w:r w:rsidRPr="00E25A4D">
              <w:t>Objectives</w:t>
            </w:r>
          </w:p>
          <w:p w14:paraId="43CAE491" w14:textId="77777777" w:rsidR="008C1E29" w:rsidRPr="00E25A4D" w:rsidRDefault="008C1E29" w:rsidP="008C1E29">
            <w:pPr>
              <w:pStyle w:val="BodyText"/>
              <w:spacing w:before="33" w:line="264" w:lineRule="auto"/>
              <w:ind w:left="258"/>
              <w:rPr>
                <w:rFonts w:asciiTheme="majorHAnsi" w:hAnsiTheme="majorHAnsi"/>
                <w:i w:val="0"/>
              </w:rPr>
            </w:pPr>
            <w:r w:rsidRPr="00E25A4D">
              <w:rPr>
                <w:rFonts w:asciiTheme="majorHAnsi" w:hAnsiTheme="majorHAnsi"/>
                <w:i w:val="0"/>
                <w:spacing w:val="-1"/>
              </w:rPr>
              <w:t>To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rise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excellently</w:t>
            </w:r>
            <w:r w:rsidRPr="00E25A4D">
              <w:rPr>
                <w:rFonts w:asciiTheme="majorHAnsi" w:hAnsiTheme="majorHAnsi"/>
                <w:i w:val="0"/>
                <w:spacing w:val="-12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on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a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dynamic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and</w:t>
            </w:r>
            <w:r w:rsidRPr="00E25A4D">
              <w:rPr>
                <w:rFonts w:asciiTheme="majorHAnsi" w:hAnsiTheme="majorHAnsi"/>
                <w:i w:val="0"/>
                <w:spacing w:val="-12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forward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looking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="00C21C07" w:rsidRPr="00E25A4D">
              <w:rPr>
                <w:rFonts w:asciiTheme="majorHAnsi" w:hAnsiTheme="majorHAnsi"/>
                <w:i w:val="0"/>
              </w:rPr>
              <w:t>organization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where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consistent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hard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work,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integrity,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and</w:t>
            </w:r>
            <w:r w:rsidRPr="00E25A4D">
              <w:rPr>
                <w:rFonts w:asciiTheme="majorHAnsi" w:hAnsiTheme="majorHAnsi"/>
                <w:i w:val="0"/>
                <w:spacing w:val="-47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value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added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services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are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appreciated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and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rewarded,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while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  <w:spacing w:val="-1"/>
              </w:rPr>
              <w:t>enjoying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job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satisfaction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and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attaining</w:t>
            </w:r>
            <w:r w:rsidRPr="00E25A4D">
              <w:rPr>
                <w:rFonts w:asciiTheme="majorHAnsi" w:hAnsiTheme="majorHAnsi"/>
                <w:i w:val="0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proficiency</w:t>
            </w:r>
            <w:r w:rsidR="00761281" w:rsidRPr="00E25A4D">
              <w:rPr>
                <w:rFonts w:asciiTheme="majorHAnsi" w:hAnsiTheme="majorHAnsi"/>
                <w:i w:val="0"/>
                <w:spacing w:val="-1"/>
              </w:rPr>
              <w:t>.</w:t>
            </w:r>
          </w:p>
          <w:p w14:paraId="59AF7A1F" w14:textId="77777777" w:rsidR="007A32E0" w:rsidRPr="00E25A4D" w:rsidRDefault="007A32E0">
            <w:pPr>
              <w:pStyle w:val="SubsectionText"/>
              <w:rPr>
                <w:rFonts w:asciiTheme="majorHAnsi" w:hAnsiTheme="majorHAnsi"/>
              </w:rPr>
            </w:pPr>
          </w:p>
          <w:p w14:paraId="3BECE33C" w14:textId="77777777" w:rsidR="007A32E0" w:rsidRPr="00E25A4D" w:rsidRDefault="006C4003">
            <w:pPr>
              <w:pStyle w:val="Section"/>
            </w:pPr>
            <w:r w:rsidRPr="00E25A4D">
              <w:t>Education</w:t>
            </w:r>
          </w:p>
          <w:p w14:paraId="09D644D3" w14:textId="77777777" w:rsidR="007A32E0" w:rsidRPr="00E25A4D" w:rsidRDefault="000539E7">
            <w:pPr>
              <w:pStyle w:val="Subsection"/>
              <w:spacing w:after="0"/>
              <w:rPr>
                <w:b w:val="0"/>
              </w:rPr>
            </w:pPr>
            <w:r w:rsidRPr="00E25A4D">
              <w:rPr>
                <w:w w:val="110"/>
                <w:sz w:val="20"/>
              </w:rPr>
              <w:t>University</w:t>
            </w:r>
            <w:r w:rsidRPr="00E25A4D">
              <w:rPr>
                <w:spacing w:val="11"/>
                <w:w w:val="110"/>
                <w:sz w:val="20"/>
              </w:rPr>
              <w:t xml:space="preserve"> </w:t>
            </w:r>
            <w:r w:rsidRPr="00E25A4D">
              <w:rPr>
                <w:w w:val="110"/>
                <w:sz w:val="20"/>
              </w:rPr>
              <w:t>of</w:t>
            </w:r>
            <w:r w:rsidRPr="00E25A4D">
              <w:rPr>
                <w:spacing w:val="12"/>
                <w:w w:val="110"/>
                <w:sz w:val="20"/>
              </w:rPr>
              <w:t xml:space="preserve"> </w:t>
            </w:r>
            <w:r w:rsidRPr="00E25A4D">
              <w:rPr>
                <w:w w:val="110"/>
                <w:sz w:val="20"/>
              </w:rPr>
              <w:t>Lagos</w:t>
            </w:r>
            <w:r w:rsidR="006C4003" w:rsidRPr="00E25A4D">
              <w:rPr>
                <w:b w:val="0"/>
              </w:rPr>
              <w:t xml:space="preserve"> </w:t>
            </w:r>
            <w:r w:rsidR="00373162">
              <w:rPr>
                <w:b w:val="0"/>
              </w:rPr>
              <w:t xml:space="preserve">                                                </w:t>
            </w:r>
            <w:proofErr w:type="gramStart"/>
            <w:r w:rsidR="00373162">
              <w:rPr>
                <w:b w:val="0"/>
              </w:rPr>
              <w:t xml:space="preserve">   </w:t>
            </w:r>
            <w:r w:rsidR="006C4003" w:rsidRPr="00184FFB">
              <w:rPr>
                <w:b w:val="0"/>
                <w:color w:val="auto"/>
              </w:rPr>
              <w:t>(</w:t>
            </w:r>
            <w:proofErr w:type="gramEnd"/>
            <w:r w:rsidRPr="00184FFB">
              <w:rPr>
                <w:b w:val="0"/>
                <w:color w:val="auto"/>
                <w:w w:val="110"/>
                <w:sz w:val="20"/>
              </w:rPr>
              <w:t>2010</w:t>
            </w:r>
            <w:r w:rsidRPr="00184FFB">
              <w:rPr>
                <w:b w:val="0"/>
                <w:color w:val="auto"/>
                <w:spacing w:val="-8"/>
                <w:w w:val="110"/>
                <w:sz w:val="20"/>
              </w:rPr>
              <w:t xml:space="preserve"> </w:t>
            </w:r>
            <w:r w:rsidRPr="00184FFB">
              <w:rPr>
                <w:b w:val="0"/>
                <w:color w:val="auto"/>
                <w:w w:val="110"/>
                <w:sz w:val="20"/>
              </w:rPr>
              <w:t>–</w:t>
            </w:r>
            <w:r w:rsidRPr="00184FFB">
              <w:rPr>
                <w:b w:val="0"/>
                <w:color w:val="auto"/>
                <w:spacing w:val="-7"/>
                <w:w w:val="110"/>
                <w:sz w:val="20"/>
              </w:rPr>
              <w:t xml:space="preserve"> </w:t>
            </w:r>
            <w:r w:rsidRPr="00184FFB">
              <w:rPr>
                <w:b w:val="0"/>
                <w:color w:val="auto"/>
                <w:w w:val="110"/>
                <w:sz w:val="20"/>
              </w:rPr>
              <w:t>2014</w:t>
            </w:r>
            <w:r w:rsidR="006C4003" w:rsidRPr="00184FFB">
              <w:rPr>
                <w:b w:val="0"/>
                <w:color w:val="auto"/>
              </w:rPr>
              <w:t>)</w:t>
            </w:r>
          </w:p>
          <w:p w14:paraId="7C1B05D3" w14:textId="77777777" w:rsidR="000539E7" w:rsidRPr="00E25A4D" w:rsidRDefault="000539E7" w:rsidP="003E19F5">
            <w:pPr>
              <w:tabs>
                <w:tab w:val="left" w:pos="953"/>
              </w:tabs>
              <w:spacing w:before="30"/>
              <w:rPr>
                <w:rFonts w:asciiTheme="majorHAnsi" w:hAnsiTheme="majorHAnsi"/>
              </w:rPr>
            </w:pPr>
            <w:proofErr w:type="gramStart"/>
            <w:r w:rsidRPr="00E25A4D">
              <w:rPr>
                <w:rFonts w:asciiTheme="majorHAnsi" w:hAnsiTheme="majorHAnsi"/>
              </w:rPr>
              <w:t>Bachelor</w:t>
            </w:r>
            <w:r w:rsidR="005712BD" w:rsidRPr="00E25A4D">
              <w:rPr>
                <w:rFonts w:asciiTheme="majorHAnsi" w:hAnsiTheme="majorHAnsi"/>
              </w:rPr>
              <w:t xml:space="preserve">  o</w:t>
            </w:r>
            <w:r w:rsidRPr="00E25A4D">
              <w:rPr>
                <w:rFonts w:asciiTheme="majorHAnsi" w:hAnsiTheme="majorHAnsi"/>
              </w:rPr>
              <w:t>f</w:t>
            </w:r>
            <w:proofErr w:type="gramEnd"/>
            <w:r w:rsidR="005712BD" w:rsidRPr="00E25A4D">
              <w:rPr>
                <w:rFonts w:asciiTheme="majorHAnsi" w:hAnsiTheme="majorHAnsi"/>
              </w:rPr>
              <w:t xml:space="preserve"> </w:t>
            </w:r>
            <w:r w:rsidRPr="00E25A4D">
              <w:rPr>
                <w:rFonts w:asciiTheme="majorHAnsi" w:hAnsiTheme="majorHAnsi"/>
              </w:rPr>
              <w:t>Science</w:t>
            </w:r>
            <w:r w:rsidR="005712BD" w:rsidRPr="00E25A4D">
              <w:rPr>
                <w:rFonts w:asciiTheme="majorHAnsi" w:hAnsiTheme="majorHAnsi"/>
              </w:rPr>
              <w:t xml:space="preserve"> </w:t>
            </w:r>
            <w:r w:rsidRPr="00E25A4D">
              <w:rPr>
                <w:rFonts w:asciiTheme="majorHAnsi" w:hAnsiTheme="majorHAnsi"/>
              </w:rPr>
              <w:t>in</w:t>
            </w:r>
            <w:r w:rsidR="005712BD" w:rsidRPr="00E25A4D">
              <w:rPr>
                <w:rFonts w:asciiTheme="majorHAnsi" w:hAnsiTheme="majorHAnsi"/>
              </w:rPr>
              <w:t xml:space="preserve"> </w:t>
            </w:r>
            <w:r w:rsidRPr="00E25A4D">
              <w:rPr>
                <w:rFonts w:asciiTheme="majorHAnsi" w:hAnsiTheme="majorHAnsi"/>
              </w:rPr>
              <w:t>Botany</w:t>
            </w:r>
          </w:p>
          <w:p w14:paraId="33BB722E" w14:textId="77777777" w:rsidR="007A32E0" w:rsidRPr="00E25A4D" w:rsidRDefault="007A32E0" w:rsidP="003E19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</w:rPr>
            </w:pPr>
          </w:p>
          <w:p w14:paraId="3918125F" w14:textId="58CEBB06" w:rsidR="003E19F5" w:rsidRDefault="003E19F5" w:rsidP="00B2621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  <w:color w:val="auto"/>
                <w:w w:val="110"/>
              </w:rPr>
            </w:pP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Ikotun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6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Comprehensive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6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High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6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School </w:t>
            </w:r>
            <w:r w:rsidR="00373162"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           </w:t>
            </w:r>
            <w:proofErr w:type="gramStart"/>
            <w:r w:rsidR="00373162"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   </w:t>
            </w:r>
            <w:r w:rsidR="005712BD" w:rsidRPr="00184FFB">
              <w:rPr>
                <w:rFonts w:asciiTheme="majorHAnsi" w:hAnsiTheme="majorHAnsi"/>
                <w:color w:val="auto"/>
                <w:w w:val="110"/>
              </w:rPr>
              <w:t>(</w:t>
            </w:r>
            <w:proofErr w:type="gramEnd"/>
            <w:r w:rsidRPr="00184FFB">
              <w:rPr>
                <w:rFonts w:asciiTheme="majorHAnsi" w:hAnsiTheme="majorHAnsi"/>
                <w:color w:val="auto"/>
                <w:w w:val="110"/>
              </w:rPr>
              <w:t>2006</w:t>
            </w:r>
            <w:r w:rsidRPr="00184FFB">
              <w:rPr>
                <w:rFonts w:asciiTheme="majorHAnsi" w:hAnsiTheme="majorHAnsi"/>
                <w:color w:val="auto"/>
                <w:spacing w:val="-8"/>
                <w:w w:val="110"/>
              </w:rPr>
              <w:t xml:space="preserve"> </w:t>
            </w:r>
            <w:r w:rsidRPr="00184FFB">
              <w:rPr>
                <w:rFonts w:asciiTheme="majorHAnsi" w:hAnsiTheme="majorHAnsi"/>
                <w:color w:val="auto"/>
                <w:w w:val="110"/>
              </w:rPr>
              <w:t>–</w:t>
            </w:r>
            <w:r w:rsidRPr="00184FFB">
              <w:rPr>
                <w:rFonts w:asciiTheme="majorHAnsi" w:hAnsiTheme="majorHAnsi"/>
                <w:color w:val="auto"/>
                <w:spacing w:val="-7"/>
                <w:w w:val="110"/>
              </w:rPr>
              <w:t xml:space="preserve"> </w:t>
            </w:r>
            <w:r w:rsidRPr="00184FFB">
              <w:rPr>
                <w:rFonts w:asciiTheme="majorHAnsi" w:hAnsiTheme="majorHAnsi"/>
                <w:color w:val="auto"/>
                <w:w w:val="110"/>
              </w:rPr>
              <w:t>2009</w:t>
            </w:r>
            <w:r w:rsidR="005712BD" w:rsidRPr="00184FFB">
              <w:rPr>
                <w:rFonts w:asciiTheme="majorHAnsi" w:hAnsiTheme="majorHAnsi"/>
                <w:color w:val="auto"/>
                <w:w w:val="110"/>
              </w:rPr>
              <w:t>)</w:t>
            </w:r>
          </w:p>
          <w:p w14:paraId="0DE9C221" w14:textId="77777777" w:rsidR="00B2621E" w:rsidRPr="00B2621E" w:rsidRDefault="00B2621E" w:rsidP="00B2621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  <w:color w:val="auto"/>
                <w:w w:val="110"/>
              </w:rPr>
            </w:pPr>
          </w:p>
          <w:p w14:paraId="6B85A12C" w14:textId="77777777" w:rsidR="003E19F5" w:rsidRPr="00E25A4D" w:rsidRDefault="003E19F5" w:rsidP="003E19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>West African Examination Certificate (WAEC)</w:t>
            </w:r>
          </w:p>
          <w:p w14:paraId="00850CF3" w14:textId="77777777" w:rsidR="003E19F5" w:rsidRPr="00E25A4D" w:rsidRDefault="003E19F5" w:rsidP="003E19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</w:rPr>
            </w:pPr>
          </w:p>
          <w:p w14:paraId="0B4E726A" w14:textId="77777777" w:rsidR="00373162" w:rsidRDefault="003E19F5" w:rsidP="003E19F5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  <w:b/>
                <w:color w:val="727CA3" w:themeColor="accent1"/>
                <w:w w:val="110"/>
              </w:rPr>
            </w:pP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High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8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Class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0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Comprehensive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9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High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9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School,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0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Ikotun,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0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Lagos </w:t>
            </w:r>
          </w:p>
          <w:p w14:paraId="5B87FF75" w14:textId="77777777" w:rsidR="003E19F5" w:rsidRPr="00184FFB" w:rsidRDefault="00373162" w:rsidP="00373162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color w:val="727CA3" w:themeColor="accent1"/>
                <w:w w:val="110"/>
              </w:rPr>
            </w:pPr>
            <w:r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                                                                       </w:t>
            </w:r>
            <w:r w:rsidRPr="00184FFB">
              <w:rPr>
                <w:rFonts w:asciiTheme="majorHAnsi" w:hAnsiTheme="majorHAnsi"/>
                <w:color w:val="auto"/>
                <w:w w:val="110"/>
              </w:rPr>
              <w:t>(</w:t>
            </w:r>
            <w:r w:rsidR="003E19F5" w:rsidRPr="00184FFB">
              <w:rPr>
                <w:rFonts w:asciiTheme="majorHAnsi" w:hAnsiTheme="majorHAnsi"/>
                <w:color w:val="auto"/>
                <w:w w:val="110"/>
              </w:rPr>
              <w:t>2003</w:t>
            </w:r>
            <w:r w:rsidR="003E19F5" w:rsidRPr="00184FFB">
              <w:rPr>
                <w:rFonts w:asciiTheme="majorHAnsi" w:hAnsiTheme="majorHAnsi"/>
                <w:color w:val="auto"/>
                <w:spacing w:val="-8"/>
                <w:w w:val="110"/>
              </w:rPr>
              <w:t xml:space="preserve"> </w:t>
            </w:r>
            <w:r w:rsidR="003E19F5" w:rsidRPr="00184FFB">
              <w:rPr>
                <w:rFonts w:asciiTheme="majorHAnsi" w:hAnsiTheme="majorHAnsi"/>
                <w:color w:val="auto"/>
                <w:w w:val="110"/>
              </w:rPr>
              <w:t>–</w:t>
            </w:r>
            <w:r w:rsidR="003E19F5" w:rsidRPr="00184FFB">
              <w:rPr>
                <w:rFonts w:asciiTheme="majorHAnsi" w:hAnsiTheme="majorHAnsi"/>
                <w:color w:val="auto"/>
                <w:spacing w:val="-7"/>
                <w:w w:val="110"/>
              </w:rPr>
              <w:t xml:space="preserve"> </w:t>
            </w:r>
            <w:r w:rsidR="003E19F5" w:rsidRPr="00184FFB">
              <w:rPr>
                <w:rFonts w:asciiTheme="majorHAnsi" w:hAnsiTheme="majorHAnsi"/>
                <w:color w:val="auto"/>
                <w:w w:val="110"/>
              </w:rPr>
              <w:t>2006</w:t>
            </w:r>
            <w:r w:rsidR="005712BD" w:rsidRPr="00184FFB">
              <w:rPr>
                <w:rFonts w:asciiTheme="majorHAnsi" w:hAnsiTheme="majorHAnsi"/>
                <w:color w:val="auto"/>
                <w:w w:val="110"/>
              </w:rPr>
              <w:t>)</w:t>
            </w:r>
          </w:p>
          <w:p w14:paraId="0B6024A1" w14:textId="77777777" w:rsidR="003E19F5" w:rsidRPr="00E25A4D" w:rsidRDefault="003E19F5" w:rsidP="003E19F5">
            <w:pPr>
              <w:tabs>
                <w:tab w:val="left" w:pos="953"/>
              </w:tabs>
              <w:spacing w:before="30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>Junior WAEC</w:t>
            </w:r>
          </w:p>
          <w:p w14:paraId="0269ECB0" w14:textId="77777777" w:rsidR="00184FFB" w:rsidRDefault="003E19F5" w:rsidP="00373162">
            <w:pPr>
              <w:tabs>
                <w:tab w:val="right" w:pos="8439"/>
              </w:tabs>
              <w:spacing w:before="306" w:line="240" w:lineRule="auto"/>
              <w:rPr>
                <w:rFonts w:asciiTheme="majorHAnsi" w:hAnsiTheme="majorHAnsi"/>
                <w:b/>
                <w:color w:val="727CA3" w:themeColor="accent1"/>
                <w:w w:val="110"/>
              </w:rPr>
            </w:pP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High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9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Class</w:t>
            </w:r>
            <w:r w:rsidR="005712BD"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 International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1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High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19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school,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1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>Ikotun,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1"/>
                <w:w w:val="110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Lagos </w:t>
            </w:r>
          </w:p>
          <w:p w14:paraId="729C7267" w14:textId="77777777" w:rsidR="00B2621E" w:rsidRDefault="00184FFB" w:rsidP="00373162">
            <w:pPr>
              <w:tabs>
                <w:tab w:val="right" w:pos="8439"/>
              </w:tabs>
              <w:spacing w:before="306" w:line="240" w:lineRule="auto"/>
              <w:rPr>
                <w:rFonts w:asciiTheme="majorHAnsi" w:hAnsiTheme="majorHAnsi"/>
                <w:color w:val="auto"/>
                <w:w w:val="110"/>
              </w:rPr>
            </w:pPr>
            <w:r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                                                                       </w:t>
            </w:r>
            <w:r w:rsidR="005712BD" w:rsidRPr="00184FFB">
              <w:rPr>
                <w:rFonts w:asciiTheme="majorHAnsi" w:hAnsiTheme="majorHAnsi"/>
                <w:color w:val="auto"/>
                <w:w w:val="110"/>
              </w:rPr>
              <w:t>(</w:t>
            </w:r>
            <w:r w:rsidR="003E19F5" w:rsidRPr="00184FFB">
              <w:rPr>
                <w:rFonts w:asciiTheme="majorHAnsi" w:hAnsiTheme="majorHAnsi"/>
                <w:color w:val="auto"/>
                <w:w w:val="110"/>
              </w:rPr>
              <w:t>2002</w:t>
            </w:r>
            <w:r w:rsidR="003E19F5" w:rsidRPr="00184FFB">
              <w:rPr>
                <w:rFonts w:asciiTheme="majorHAnsi" w:hAnsiTheme="majorHAnsi"/>
                <w:color w:val="auto"/>
                <w:spacing w:val="-8"/>
                <w:w w:val="110"/>
              </w:rPr>
              <w:t xml:space="preserve"> </w:t>
            </w:r>
            <w:r w:rsidR="003E19F5" w:rsidRPr="00184FFB">
              <w:rPr>
                <w:rFonts w:asciiTheme="majorHAnsi" w:hAnsiTheme="majorHAnsi"/>
                <w:color w:val="auto"/>
                <w:w w:val="110"/>
              </w:rPr>
              <w:t>–</w:t>
            </w:r>
            <w:r w:rsidR="003E19F5" w:rsidRPr="00184FFB">
              <w:rPr>
                <w:rFonts w:asciiTheme="majorHAnsi" w:hAnsiTheme="majorHAnsi"/>
                <w:color w:val="auto"/>
                <w:spacing w:val="-7"/>
                <w:w w:val="110"/>
              </w:rPr>
              <w:t xml:space="preserve"> </w:t>
            </w:r>
            <w:r w:rsidR="003E19F5" w:rsidRPr="00184FFB">
              <w:rPr>
                <w:rFonts w:asciiTheme="majorHAnsi" w:hAnsiTheme="majorHAnsi"/>
                <w:color w:val="auto"/>
                <w:w w:val="110"/>
              </w:rPr>
              <w:t>2003</w:t>
            </w:r>
            <w:r w:rsidR="005712BD" w:rsidRPr="00184FFB">
              <w:rPr>
                <w:rFonts w:asciiTheme="majorHAnsi" w:hAnsiTheme="majorHAnsi"/>
                <w:color w:val="auto"/>
                <w:w w:val="110"/>
              </w:rPr>
              <w:t>)</w:t>
            </w:r>
          </w:p>
          <w:p w14:paraId="72DA17EB" w14:textId="692356EF" w:rsidR="003E19F5" w:rsidRDefault="003E19F5" w:rsidP="00373162">
            <w:pPr>
              <w:tabs>
                <w:tab w:val="right" w:pos="8439"/>
              </w:tabs>
              <w:spacing w:before="306" w:line="240" w:lineRule="auto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  <w:spacing w:val="-1"/>
              </w:rPr>
              <w:t>Primary</w:t>
            </w:r>
            <w:r w:rsidRPr="00E25A4D">
              <w:rPr>
                <w:rFonts w:asciiTheme="majorHAnsi" w:hAnsiTheme="majorHAnsi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School</w:t>
            </w:r>
            <w:r w:rsidRPr="00E25A4D">
              <w:rPr>
                <w:rFonts w:asciiTheme="majorHAnsi" w:hAnsiTheme="majorHAnsi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Leaving</w:t>
            </w:r>
            <w:r w:rsidRPr="00E25A4D">
              <w:rPr>
                <w:rFonts w:asciiTheme="majorHAnsi" w:hAnsiTheme="majorHAnsi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</w:rPr>
              <w:t>Certificate</w:t>
            </w:r>
          </w:p>
          <w:p w14:paraId="75D5730B" w14:textId="2DEBCF50" w:rsidR="00B2621E" w:rsidRDefault="00B2621E" w:rsidP="00B2621E">
            <w:pPr>
              <w:tabs>
                <w:tab w:val="right" w:pos="8439"/>
              </w:tabs>
              <w:spacing w:before="306" w:line="240" w:lineRule="auto"/>
              <w:rPr>
                <w:rFonts w:asciiTheme="majorHAnsi" w:hAnsiTheme="majorHAnsi"/>
                <w:b/>
                <w:color w:val="727CA3" w:themeColor="accent1"/>
                <w:w w:val="110"/>
              </w:rPr>
            </w:pPr>
            <w:r>
              <w:rPr>
                <w:rFonts w:asciiTheme="majorHAnsi" w:hAnsiTheme="majorHAnsi"/>
                <w:b/>
                <w:color w:val="727CA3" w:themeColor="accent1"/>
                <w:w w:val="110"/>
              </w:rPr>
              <w:t xml:space="preserve">Computerware House Group (CWG) </w:t>
            </w:r>
          </w:p>
          <w:p w14:paraId="4A7D03AF" w14:textId="4FE79B77" w:rsidR="00B2621E" w:rsidRPr="00B2621E" w:rsidRDefault="00B2621E" w:rsidP="00B2621E">
            <w:pPr>
              <w:tabs>
                <w:tab w:val="right" w:pos="8439"/>
              </w:tabs>
              <w:spacing w:before="306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Software Developer Program                                      </w:t>
            </w:r>
            <w:proofErr w:type="gramStart"/>
            <w:r>
              <w:rPr>
                <w:rFonts w:asciiTheme="majorHAnsi" w:hAnsiTheme="majorHAnsi"/>
              </w:rPr>
              <w:t xml:space="preserve">   (</w:t>
            </w:r>
            <w:proofErr w:type="gramEnd"/>
            <w:r>
              <w:rPr>
                <w:rFonts w:asciiTheme="majorHAnsi" w:hAnsiTheme="majorHAnsi"/>
              </w:rPr>
              <w:t>2022-2022)</w:t>
            </w:r>
          </w:p>
          <w:p w14:paraId="0BCB06DD" w14:textId="77777777" w:rsidR="00B2621E" w:rsidRPr="00373162" w:rsidRDefault="00B2621E" w:rsidP="00373162">
            <w:pPr>
              <w:tabs>
                <w:tab w:val="right" w:pos="8439"/>
              </w:tabs>
              <w:spacing w:before="306" w:line="240" w:lineRule="auto"/>
              <w:rPr>
                <w:rFonts w:asciiTheme="majorHAnsi" w:hAnsiTheme="majorHAnsi"/>
                <w:b/>
                <w:color w:val="727CA3" w:themeColor="accent1"/>
                <w:w w:val="110"/>
              </w:rPr>
            </w:pPr>
          </w:p>
          <w:p w14:paraId="33D48F34" w14:textId="77777777" w:rsidR="003E19F5" w:rsidRPr="00E25A4D" w:rsidRDefault="003E19F5" w:rsidP="003E19F5">
            <w:pPr>
              <w:tabs>
                <w:tab w:val="left" w:pos="976"/>
                <w:tab w:val="left" w:pos="977"/>
              </w:tabs>
              <w:spacing w:before="31"/>
              <w:rPr>
                <w:rFonts w:asciiTheme="majorHAnsi" w:hAnsiTheme="majorHAnsi"/>
                <w:b/>
                <w:w w:val="110"/>
              </w:rPr>
            </w:pPr>
          </w:p>
          <w:p w14:paraId="7C86890A" w14:textId="77777777" w:rsidR="005712BD" w:rsidRPr="00E25A4D" w:rsidRDefault="005712BD" w:rsidP="003E19F5">
            <w:pPr>
              <w:tabs>
                <w:tab w:val="left" w:pos="976"/>
                <w:tab w:val="left" w:pos="977"/>
              </w:tabs>
              <w:spacing w:before="31"/>
              <w:rPr>
                <w:rFonts w:asciiTheme="majorHAnsi" w:hAnsiTheme="majorHAnsi"/>
                <w:b/>
                <w:w w:val="110"/>
              </w:rPr>
            </w:pPr>
          </w:p>
          <w:p w14:paraId="50444BF4" w14:textId="77777777" w:rsidR="005712BD" w:rsidRPr="00E25A4D" w:rsidRDefault="005712BD" w:rsidP="003E19F5">
            <w:pPr>
              <w:tabs>
                <w:tab w:val="left" w:pos="976"/>
                <w:tab w:val="left" w:pos="977"/>
              </w:tabs>
              <w:spacing w:before="31"/>
              <w:rPr>
                <w:rFonts w:asciiTheme="majorHAnsi" w:hAnsiTheme="majorHAnsi"/>
              </w:rPr>
            </w:pPr>
          </w:p>
          <w:p w14:paraId="6722AB47" w14:textId="77777777" w:rsidR="003E19F5" w:rsidRPr="00E25A4D" w:rsidRDefault="003E19F5" w:rsidP="003E19F5">
            <w:pPr>
              <w:tabs>
                <w:tab w:val="right" w:pos="8439"/>
              </w:tabs>
              <w:spacing w:before="306"/>
              <w:rPr>
                <w:rFonts w:asciiTheme="majorHAnsi" w:hAnsiTheme="majorHAnsi"/>
                <w:b/>
              </w:rPr>
            </w:pPr>
          </w:p>
          <w:p w14:paraId="3811A241" w14:textId="77777777" w:rsidR="003E19F5" w:rsidRPr="00E25A4D" w:rsidRDefault="003E19F5" w:rsidP="00184FFB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  <w:p w14:paraId="178A5AD4" w14:textId="77777777" w:rsidR="007A32E0" w:rsidRPr="00E25A4D" w:rsidRDefault="007A32E0">
            <w:pPr>
              <w:spacing w:after="0" w:line="240" w:lineRule="auto"/>
              <w:rPr>
                <w:rFonts w:asciiTheme="majorHAnsi" w:hAnsiTheme="majorHAnsi"/>
              </w:rPr>
            </w:pPr>
          </w:p>
          <w:p w14:paraId="31CB27DF" w14:textId="77777777" w:rsidR="00E25A4D" w:rsidRDefault="00E25A4D">
            <w:pPr>
              <w:pStyle w:val="Section"/>
              <w:spacing w:after="0"/>
            </w:pPr>
          </w:p>
          <w:p w14:paraId="59C559F8" w14:textId="77777777" w:rsidR="00E25A4D" w:rsidRDefault="00E25A4D">
            <w:pPr>
              <w:pStyle w:val="Section"/>
              <w:spacing w:after="0"/>
            </w:pPr>
          </w:p>
          <w:p w14:paraId="031975A2" w14:textId="77777777" w:rsidR="007A32E0" w:rsidRPr="00E25A4D" w:rsidRDefault="006C4003">
            <w:pPr>
              <w:pStyle w:val="Section"/>
              <w:spacing w:after="0"/>
            </w:pPr>
            <w:r w:rsidRPr="00E25A4D">
              <w:t>Experience</w:t>
            </w:r>
          </w:p>
          <w:p w14:paraId="02C288F8" w14:textId="77777777" w:rsidR="005712BD" w:rsidRPr="00E25A4D" w:rsidRDefault="00094568" w:rsidP="005712BD">
            <w:pPr>
              <w:pStyle w:val="Subsection"/>
              <w:spacing w:after="0"/>
              <w:rPr>
                <w:b w:val="0"/>
              </w:rPr>
            </w:pPr>
            <w:sdt>
              <w:sdtPr>
                <w:rPr>
                  <w:rStyle w:val="SubsectionDateChar"/>
                  <w:b/>
                </w:rPr>
                <w:id w:val="326177524"/>
                <w:placeholder>
                  <w:docPart w:val="D40B9EACCFC64FA1AAFDED623728090D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5712BD" w:rsidRPr="00E25A4D">
                  <w:rPr>
                    <w:rStyle w:val="SubsectionDateChar"/>
                    <w:b/>
                  </w:rPr>
                  <w:t>Big Heart Nursery and Primary School.</w:t>
                </w:r>
              </w:sdtContent>
            </w:sdt>
            <w:r w:rsidR="005712BD" w:rsidRPr="00E25A4D">
              <w:rPr>
                <w:b w:val="0"/>
              </w:rPr>
              <w:t xml:space="preserve"> </w:t>
            </w:r>
          </w:p>
          <w:p w14:paraId="7C0D3FA6" w14:textId="77777777" w:rsidR="007A32E0" w:rsidRPr="00E25A4D" w:rsidRDefault="00761281">
            <w:pPr>
              <w:pStyle w:val="Subsection"/>
              <w:spacing w:after="0"/>
              <w:rPr>
                <w:rStyle w:val="SubsectionDateChar"/>
                <w:color w:val="auto"/>
              </w:rPr>
            </w:pPr>
            <w:r w:rsidRPr="00E25A4D">
              <w:rPr>
                <w:b w:val="0"/>
                <w:color w:val="auto"/>
                <w:spacing w:val="-1"/>
                <w:sz w:val="20"/>
              </w:rPr>
              <w:t>Worked</w:t>
            </w:r>
            <w:r w:rsidRPr="00E25A4D">
              <w:rPr>
                <w:b w:val="0"/>
                <w:color w:val="auto"/>
                <w:spacing w:val="-11"/>
                <w:sz w:val="20"/>
              </w:rPr>
              <w:t xml:space="preserve"> </w:t>
            </w:r>
            <w:r w:rsidRPr="00E25A4D">
              <w:rPr>
                <w:b w:val="0"/>
                <w:color w:val="auto"/>
                <w:spacing w:val="-1"/>
                <w:sz w:val="20"/>
              </w:rPr>
              <w:t>as</w:t>
            </w:r>
            <w:r w:rsidRPr="00E25A4D">
              <w:rPr>
                <w:b w:val="0"/>
                <w:color w:val="auto"/>
                <w:spacing w:val="-9"/>
                <w:sz w:val="20"/>
              </w:rPr>
              <w:t xml:space="preserve"> </w:t>
            </w:r>
            <w:r w:rsidRPr="00E25A4D">
              <w:rPr>
                <w:b w:val="0"/>
                <w:color w:val="auto"/>
                <w:spacing w:val="-1"/>
                <w:sz w:val="20"/>
              </w:rPr>
              <w:t>school</w:t>
            </w:r>
            <w:r w:rsidRPr="00E25A4D">
              <w:rPr>
                <w:b w:val="0"/>
                <w:color w:val="auto"/>
                <w:spacing w:val="-11"/>
                <w:sz w:val="20"/>
              </w:rPr>
              <w:t xml:space="preserve"> </w:t>
            </w:r>
            <w:r w:rsidRPr="00E25A4D">
              <w:rPr>
                <w:b w:val="0"/>
                <w:color w:val="auto"/>
                <w:spacing w:val="-1"/>
                <w:sz w:val="20"/>
              </w:rPr>
              <w:t>teacher</w:t>
            </w:r>
            <w:r w:rsidR="006C4003" w:rsidRPr="00E25A4D">
              <w:rPr>
                <w:rStyle w:val="SubsectionDateChar"/>
                <w:color w:val="auto"/>
              </w:rPr>
              <w:t xml:space="preserve"> </w:t>
            </w:r>
            <w:r w:rsidR="00162358" w:rsidRPr="00E25A4D">
              <w:rPr>
                <w:rStyle w:val="SubsectionDateChar"/>
                <w:color w:val="auto"/>
              </w:rPr>
              <w:t xml:space="preserve">                          </w:t>
            </w:r>
            <w:r w:rsidR="00E25A4D">
              <w:rPr>
                <w:rStyle w:val="SubsectionDateChar"/>
                <w:color w:val="auto"/>
              </w:rPr>
              <w:t xml:space="preserve"> </w:t>
            </w:r>
            <w:proofErr w:type="gramStart"/>
            <w:r w:rsidR="00162358" w:rsidRPr="00E25A4D">
              <w:rPr>
                <w:rStyle w:val="SubsectionDateChar"/>
                <w:color w:val="auto"/>
              </w:rPr>
              <w:t xml:space="preserve">   </w:t>
            </w:r>
            <w:r w:rsidR="006C4003" w:rsidRPr="00E25A4D">
              <w:rPr>
                <w:rStyle w:val="SubsectionDateChar"/>
                <w:color w:val="auto"/>
              </w:rPr>
              <w:t>(</w:t>
            </w:r>
            <w:proofErr w:type="gramEnd"/>
            <w:r w:rsidRPr="00E25A4D">
              <w:rPr>
                <w:rStyle w:val="SubsectionDateChar"/>
                <w:color w:val="auto"/>
              </w:rPr>
              <w:t>January</w:t>
            </w:r>
            <w:r w:rsidR="00162358" w:rsidRPr="00E25A4D">
              <w:rPr>
                <w:rStyle w:val="SubsectionDateChar"/>
                <w:color w:val="auto"/>
              </w:rPr>
              <w:t xml:space="preserve"> 2009</w:t>
            </w:r>
            <w:r w:rsidRPr="00E25A4D">
              <w:rPr>
                <w:color w:val="auto"/>
                <w:w w:val="110"/>
              </w:rPr>
              <w:t xml:space="preserve"> – </w:t>
            </w:r>
            <w:r w:rsidRPr="00E25A4D">
              <w:rPr>
                <w:b w:val="0"/>
                <w:color w:val="auto"/>
                <w:w w:val="110"/>
              </w:rPr>
              <w:t>May 2009</w:t>
            </w:r>
            <w:r w:rsidR="006C4003" w:rsidRPr="00E25A4D">
              <w:rPr>
                <w:rStyle w:val="SubsectionDateChar"/>
                <w:color w:val="auto"/>
              </w:rPr>
              <w:t>)</w:t>
            </w:r>
          </w:p>
          <w:p w14:paraId="234FC4EE" w14:textId="77777777" w:rsidR="007A32E0" w:rsidRPr="00E25A4D" w:rsidRDefault="007A32E0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46429396" w14:textId="77777777" w:rsidR="00887E9F" w:rsidRPr="00E25A4D" w:rsidRDefault="00887E9F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0324B305" w14:textId="77777777" w:rsidR="00162358" w:rsidRPr="00E25A4D" w:rsidRDefault="00162358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spacing w:val="-1"/>
              </w:rPr>
            </w:pPr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 xml:space="preserve">Akinola </w:t>
            </w:r>
            <w:proofErr w:type="spellStart"/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>Akinwumi</w:t>
            </w:r>
            <w:proofErr w:type="spellEnd"/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 xml:space="preserve"> &amp; Co Chartered Accountant </w:t>
            </w:r>
          </w:p>
          <w:p w14:paraId="31F46BE8" w14:textId="77777777" w:rsidR="00887E9F" w:rsidRPr="00E25A4D" w:rsidRDefault="00887E9F">
            <w:pPr>
              <w:pStyle w:val="SubsectionText"/>
              <w:rPr>
                <w:rFonts w:asciiTheme="majorHAnsi" w:hAnsiTheme="majorHAnsi"/>
                <w:color w:val="auto"/>
                <w:spacing w:val="-1"/>
              </w:rPr>
            </w:pPr>
            <w:r w:rsidRPr="00E25A4D">
              <w:rPr>
                <w:rFonts w:asciiTheme="majorHAnsi" w:hAnsiTheme="majorHAnsi"/>
                <w:color w:val="auto"/>
                <w:spacing w:val="-1"/>
              </w:rPr>
              <w:t>Worked as an Audit T</w:t>
            </w:r>
            <w:r w:rsidR="00162358" w:rsidRPr="00E25A4D">
              <w:rPr>
                <w:rFonts w:asciiTheme="majorHAnsi" w:hAnsiTheme="majorHAnsi"/>
                <w:color w:val="auto"/>
                <w:spacing w:val="-1"/>
              </w:rPr>
              <w:t xml:space="preserve">rainee                     </w:t>
            </w:r>
            <w:proofErr w:type="gramStart"/>
            <w:r w:rsidR="00162358" w:rsidRPr="00E25A4D">
              <w:rPr>
                <w:rFonts w:asciiTheme="majorHAnsi" w:hAnsiTheme="majorHAnsi"/>
                <w:color w:val="auto"/>
                <w:spacing w:val="-1"/>
              </w:rPr>
              <w:t xml:space="preserve">   (</w:t>
            </w:r>
            <w:proofErr w:type="gramEnd"/>
            <w:r w:rsidR="00162358" w:rsidRPr="00E25A4D">
              <w:rPr>
                <w:rFonts w:asciiTheme="majorHAnsi" w:hAnsiTheme="majorHAnsi"/>
                <w:color w:val="auto"/>
                <w:spacing w:val="-1"/>
              </w:rPr>
              <w:t>J</w:t>
            </w:r>
            <w:r w:rsidRPr="00E25A4D">
              <w:rPr>
                <w:rFonts w:asciiTheme="majorHAnsi" w:hAnsiTheme="majorHAnsi"/>
                <w:color w:val="auto"/>
                <w:spacing w:val="-1"/>
              </w:rPr>
              <w:t>une2011 – December 2012)</w:t>
            </w:r>
          </w:p>
          <w:p w14:paraId="08DC79C1" w14:textId="77777777" w:rsidR="00887E9F" w:rsidRPr="00E25A4D" w:rsidRDefault="00887E9F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0D379CC2" w14:textId="77777777" w:rsidR="00162358" w:rsidRPr="00E25A4D" w:rsidRDefault="00162358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spacing w:val="-1"/>
              </w:rPr>
            </w:pPr>
            <w:proofErr w:type="spellStart"/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>Shodex</w:t>
            </w:r>
            <w:proofErr w:type="spellEnd"/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 xml:space="preserve"> </w:t>
            </w:r>
            <w:r w:rsidR="00E25A4D"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>Beautification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 xml:space="preserve"> Landmark Limited </w:t>
            </w:r>
          </w:p>
          <w:p w14:paraId="2985886F" w14:textId="77777777" w:rsidR="00E25A4D" w:rsidRDefault="00887E9F">
            <w:pPr>
              <w:pStyle w:val="SubsectionText"/>
              <w:rPr>
                <w:rFonts w:asciiTheme="majorHAnsi" w:hAnsiTheme="majorHAnsi"/>
                <w:color w:val="auto"/>
                <w:spacing w:val="-1"/>
              </w:rPr>
            </w:pPr>
            <w:r w:rsidRPr="00E25A4D">
              <w:rPr>
                <w:rFonts w:asciiTheme="majorHAnsi" w:hAnsiTheme="majorHAnsi"/>
                <w:color w:val="auto"/>
                <w:spacing w:val="-1"/>
              </w:rPr>
              <w:t>Worked as a consultant and Architectural Landscaper</w:t>
            </w:r>
            <w:r w:rsidR="00162358" w:rsidRPr="00E25A4D">
              <w:rPr>
                <w:rFonts w:asciiTheme="majorHAnsi" w:hAnsiTheme="majorHAnsi"/>
                <w:color w:val="auto"/>
                <w:spacing w:val="-1"/>
              </w:rPr>
              <w:t xml:space="preserve">    </w:t>
            </w:r>
          </w:p>
          <w:p w14:paraId="02CFC885" w14:textId="77777777" w:rsidR="00887E9F" w:rsidRPr="00E25A4D" w:rsidRDefault="00E25A4D">
            <w:pPr>
              <w:pStyle w:val="SubsectionText"/>
              <w:rPr>
                <w:rFonts w:asciiTheme="majorHAnsi" w:hAnsiTheme="majorHAnsi"/>
                <w:color w:val="727CA3" w:themeColor="accent1"/>
                <w:spacing w:val="-1"/>
              </w:rPr>
            </w:pPr>
            <w:r>
              <w:rPr>
                <w:rFonts w:asciiTheme="majorHAnsi" w:hAnsiTheme="majorHAnsi"/>
                <w:color w:val="auto"/>
                <w:spacing w:val="-1"/>
              </w:rPr>
              <w:t xml:space="preserve">   </w:t>
            </w:r>
            <w:r w:rsidR="00162358" w:rsidRPr="00E25A4D">
              <w:rPr>
                <w:rFonts w:asciiTheme="majorHAnsi" w:hAnsiTheme="majorHAnsi"/>
                <w:color w:val="auto"/>
                <w:spacing w:val="-1"/>
              </w:rPr>
              <w:t xml:space="preserve">   </w:t>
            </w:r>
            <w:r>
              <w:rPr>
                <w:rFonts w:asciiTheme="majorHAnsi" w:hAnsiTheme="majorHAnsi"/>
                <w:color w:val="auto"/>
                <w:spacing w:val="-1"/>
              </w:rPr>
              <w:t xml:space="preserve">                                                            </w:t>
            </w:r>
            <w:r w:rsidR="003D7A1B" w:rsidRPr="00E25A4D">
              <w:rPr>
                <w:rFonts w:asciiTheme="majorHAnsi" w:hAnsiTheme="majorHAnsi"/>
                <w:spacing w:val="-1"/>
              </w:rPr>
              <w:t>(May 2014 – December 2014)</w:t>
            </w:r>
          </w:p>
          <w:p w14:paraId="784C40A6" w14:textId="77777777" w:rsidR="003D7A1B" w:rsidRPr="00E25A4D" w:rsidRDefault="003D7A1B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20591233" w14:textId="77777777" w:rsidR="00162358" w:rsidRPr="00E25A4D" w:rsidRDefault="00162358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spacing w:val="-1"/>
              </w:rPr>
            </w:pPr>
            <w:r w:rsidRPr="00E25A4D">
              <w:rPr>
                <w:rFonts w:asciiTheme="majorHAnsi" w:hAnsiTheme="majorHAnsi"/>
                <w:b/>
                <w:color w:val="727CA3" w:themeColor="accent1"/>
                <w:spacing w:val="-1"/>
              </w:rPr>
              <w:t xml:space="preserve">Bode Thomas Memorial Grammar School, Oyo (NYSC) </w:t>
            </w:r>
          </w:p>
          <w:p w14:paraId="141BFCAE" w14:textId="77777777" w:rsidR="003D7A1B" w:rsidRPr="00E25A4D" w:rsidRDefault="003D7A1B">
            <w:pPr>
              <w:pStyle w:val="SubsectionText"/>
              <w:rPr>
                <w:rFonts w:asciiTheme="majorHAnsi" w:hAnsiTheme="majorHAnsi"/>
                <w:color w:val="727CA3" w:themeColor="accent1"/>
                <w:spacing w:val="-1"/>
              </w:rPr>
            </w:pPr>
            <w:r w:rsidRPr="00E25A4D">
              <w:rPr>
                <w:rFonts w:asciiTheme="majorHAnsi" w:hAnsiTheme="majorHAnsi"/>
                <w:spacing w:val="-1"/>
              </w:rPr>
              <w:t xml:space="preserve">Worked as a </w:t>
            </w:r>
            <w:r w:rsidR="005712BD" w:rsidRPr="00E25A4D">
              <w:rPr>
                <w:rFonts w:asciiTheme="majorHAnsi" w:hAnsiTheme="majorHAnsi"/>
                <w:spacing w:val="-1"/>
              </w:rPr>
              <w:t>secondary</w:t>
            </w:r>
            <w:r w:rsidR="00162358" w:rsidRPr="00E25A4D">
              <w:rPr>
                <w:rFonts w:asciiTheme="majorHAnsi" w:hAnsiTheme="majorHAnsi"/>
                <w:spacing w:val="-1"/>
              </w:rPr>
              <w:t xml:space="preserve"> school teacher</w:t>
            </w:r>
            <w:r w:rsidR="00E25A4D">
              <w:rPr>
                <w:rFonts w:asciiTheme="majorHAnsi" w:hAnsiTheme="majorHAnsi"/>
                <w:spacing w:val="-1"/>
              </w:rPr>
              <w:t xml:space="preserve">     </w:t>
            </w:r>
            <w:proofErr w:type="gramStart"/>
            <w:r w:rsidR="00E25A4D">
              <w:rPr>
                <w:rFonts w:asciiTheme="majorHAnsi" w:hAnsiTheme="majorHAnsi"/>
                <w:spacing w:val="-1"/>
              </w:rPr>
              <w:t xml:space="preserve">  </w:t>
            </w:r>
            <w:r w:rsidRPr="00E25A4D">
              <w:rPr>
                <w:rFonts w:asciiTheme="majorHAnsi" w:hAnsiTheme="majorHAnsi"/>
                <w:spacing w:val="-1"/>
              </w:rPr>
              <w:t xml:space="preserve"> (</w:t>
            </w:r>
            <w:proofErr w:type="gramEnd"/>
            <w:r w:rsidRPr="00E25A4D">
              <w:rPr>
                <w:rFonts w:asciiTheme="majorHAnsi" w:hAnsiTheme="majorHAnsi"/>
                <w:spacing w:val="-1"/>
              </w:rPr>
              <w:t xml:space="preserve"> </w:t>
            </w:r>
            <w:r w:rsidR="005712BD" w:rsidRPr="00E25A4D">
              <w:rPr>
                <w:rFonts w:asciiTheme="majorHAnsi" w:hAnsiTheme="majorHAnsi"/>
                <w:spacing w:val="-1"/>
              </w:rPr>
              <w:t>June</w:t>
            </w:r>
            <w:r w:rsidRPr="00E25A4D">
              <w:rPr>
                <w:rFonts w:asciiTheme="majorHAnsi" w:hAnsiTheme="majorHAnsi"/>
                <w:spacing w:val="-1"/>
              </w:rPr>
              <w:t xml:space="preserve"> 2015</w:t>
            </w:r>
            <w:r w:rsidR="00E25A4D">
              <w:rPr>
                <w:rFonts w:asciiTheme="majorHAnsi" w:hAnsiTheme="majorHAnsi"/>
                <w:spacing w:val="-1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- April 2016)</w:t>
            </w:r>
          </w:p>
          <w:p w14:paraId="10B96400" w14:textId="77777777" w:rsidR="003D7A1B" w:rsidRPr="00E25A4D" w:rsidRDefault="003D7A1B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333DFDBC" w14:textId="77777777" w:rsidR="00162358" w:rsidRPr="00E25A4D" w:rsidRDefault="00162358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w w:val="105"/>
              </w:rPr>
            </w:pPr>
            <w:r w:rsidRPr="00E25A4D">
              <w:rPr>
                <w:rFonts w:asciiTheme="majorHAnsi" w:hAnsiTheme="majorHAnsi"/>
                <w:b/>
                <w:color w:val="727CA3" w:themeColor="accent1"/>
                <w:w w:val="105"/>
              </w:rPr>
              <w:t>X-</w:t>
            </w:r>
            <w:proofErr w:type="gramStart"/>
            <w:r w:rsidRPr="00E25A4D">
              <w:rPr>
                <w:rFonts w:asciiTheme="majorHAnsi" w:hAnsiTheme="majorHAnsi"/>
                <w:b/>
                <w:color w:val="727CA3" w:themeColor="accent1"/>
                <w:w w:val="105"/>
              </w:rPr>
              <w:t xml:space="preserve">LENS </w:t>
            </w:r>
            <w:r w:rsidRPr="00E25A4D">
              <w:rPr>
                <w:rFonts w:asciiTheme="majorHAnsi" w:hAnsiTheme="majorHAnsi"/>
                <w:b/>
                <w:color w:val="727CA3" w:themeColor="accent1"/>
                <w:spacing w:val="24"/>
                <w:w w:val="105"/>
              </w:rPr>
              <w:t xml:space="preserve"> </w:t>
            </w:r>
            <w:r w:rsidRPr="00E25A4D">
              <w:rPr>
                <w:rFonts w:asciiTheme="majorHAnsi" w:hAnsiTheme="majorHAnsi"/>
                <w:b/>
                <w:color w:val="727CA3" w:themeColor="accent1"/>
                <w:w w:val="105"/>
              </w:rPr>
              <w:t>studios</w:t>
            </w:r>
            <w:proofErr w:type="gramEnd"/>
            <w:r w:rsidRPr="00E25A4D">
              <w:rPr>
                <w:rFonts w:asciiTheme="majorHAnsi" w:hAnsiTheme="majorHAnsi"/>
                <w:b/>
                <w:color w:val="727CA3" w:themeColor="accent1"/>
                <w:w w:val="105"/>
              </w:rPr>
              <w:t xml:space="preserve"> </w:t>
            </w:r>
          </w:p>
          <w:p w14:paraId="6C3BF5CD" w14:textId="77777777" w:rsidR="00E25A4D" w:rsidRDefault="003D7A1B">
            <w:pPr>
              <w:pStyle w:val="SubsectionText"/>
              <w:rPr>
                <w:rFonts w:asciiTheme="majorHAnsi" w:hAnsiTheme="majorHAnsi"/>
                <w:sz w:val="22"/>
              </w:rPr>
            </w:pPr>
            <w:r w:rsidRPr="00E25A4D">
              <w:rPr>
                <w:rFonts w:asciiTheme="majorHAnsi" w:hAnsiTheme="majorHAnsi"/>
                <w:spacing w:val="-1"/>
                <w:sz w:val="22"/>
              </w:rPr>
              <w:t>Worked</w:t>
            </w:r>
            <w:r w:rsidRPr="00E25A4D">
              <w:rPr>
                <w:rFonts w:asciiTheme="majorHAnsi" w:hAnsiTheme="majorHAnsi"/>
                <w:spacing w:val="-12"/>
                <w:sz w:val="22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  <w:sz w:val="22"/>
              </w:rPr>
              <w:t>as</w:t>
            </w:r>
            <w:r w:rsidRPr="00E25A4D">
              <w:rPr>
                <w:rFonts w:asciiTheme="majorHAnsi" w:hAnsiTheme="majorHAnsi"/>
                <w:spacing w:val="-10"/>
                <w:sz w:val="22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  <w:sz w:val="22"/>
              </w:rPr>
              <w:t>a</w:t>
            </w:r>
            <w:r w:rsidRPr="00E25A4D">
              <w:rPr>
                <w:rFonts w:asciiTheme="majorHAnsi" w:hAnsiTheme="majorHAnsi"/>
                <w:spacing w:val="-12"/>
                <w:sz w:val="22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  <w:sz w:val="22"/>
              </w:rPr>
              <w:t>landscape</w:t>
            </w:r>
            <w:r w:rsidRPr="00E25A4D">
              <w:rPr>
                <w:rFonts w:asciiTheme="majorHAnsi" w:hAnsiTheme="majorHAnsi"/>
                <w:spacing w:val="-10"/>
                <w:sz w:val="22"/>
              </w:rPr>
              <w:t xml:space="preserve"> </w:t>
            </w:r>
            <w:r w:rsidRPr="00E25A4D">
              <w:rPr>
                <w:rFonts w:asciiTheme="majorHAnsi" w:hAnsiTheme="majorHAnsi"/>
                <w:sz w:val="22"/>
              </w:rPr>
              <w:t>project</w:t>
            </w:r>
            <w:r w:rsidRPr="00E25A4D">
              <w:rPr>
                <w:rFonts w:asciiTheme="majorHAnsi" w:hAnsiTheme="majorHAnsi"/>
                <w:spacing w:val="-10"/>
                <w:sz w:val="22"/>
              </w:rPr>
              <w:t xml:space="preserve"> </w:t>
            </w:r>
            <w:r w:rsidRPr="00E25A4D">
              <w:rPr>
                <w:rFonts w:asciiTheme="majorHAnsi" w:hAnsiTheme="majorHAnsi"/>
                <w:sz w:val="22"/>
              </w:rPr>
              <w:t>manager</w:t>
            </w:r>
            <w:r w:rsidR="00E25A4D">
              <w:rPr>
                <w:rFonts w:asciiTheme="majorHAnsi" w:hAnsiTheme="majorHAnsi"/>
                <w:sz w:val="22"/>
              </w:rPr>
              <w:t xml:space="preserve">      </w:t>
            </w:r>
          </w:p>
          <w:p w14:paraId="5351B7E0" w14:textId="77777777" w:rsidR="003D7A1B" w:rsidRPr="00E25A4D" w:rsidRDefault="00E25A4D">
            <w:pPr>
              <w:pStyle w:val="SubsectionText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                                                          </w:t>
            </w:r>
            <w:r w:rsidR="00162358" w:rsidRPr="00E25A4D">
              <w:rPr>
                <w:rFonts w:asciiTheme="majorHAnsi" w:hAnsiTheme="majorHAnsi"/>
                <w:sz w:val="22"/>
              </w:rPr>
              <w:t xml:space="preserve"> </w:t>
            </w:r>
            <w:r w:rsidR="003D7A1B" w:rsidRPr="00E25A4D">
              <w:rPr>
                <w:rFonts w:asciiTheme="majorHAnsi" w:hAnsiTheme="majorHAnsi"/>
                <w:w w:val="105"/>
              </w:rPr>
              <w:t>(April</w:t>
            </w:r>
            <w:r w:rsidR="003D7A1B" w:rsidRPr="00E25A4D">
              <w:rPr>
                <w:rFonts w:asciiTheme="majorHAnsi" w:hAnsiTheme="majorHAnsi"/>
                <w:spacing w:val="23"/>
                <w:w w:val="105"/>
              </w:rPr>
              <w:t xml:space="preserve"> </w:t>
            </w:r>
            <w:r w:rsidR="003D7A1B" w:rsidRPr="00E25A4D">
              <w:rPr>
                <w:rFonts w:asciiTheme="majorHAnsi" w:hAnsiTheme="majorHAnsi"/>
                <w:w w:val="105"/>
              </w:rPr>
              <w:t>2017-</w:t>
            </w:r>
            <w:r w:rsidR="003D7A1B" w:rsidRPr="00E25A4D">
              <w:rPr>
                <w:rFonts w:asciiTheme="majorHAnsi" w:hAnsiTheme="majorHAnsi"/>
                <w:spacing w:val="25"/>
                <w:w w:val="105"/>
              </w:rPr>
              <w:t xml:space="preserve"> </w:t>
            </w:r>
            <w:r w:rsidR="003D7A1B" w:rsidRPr="00E25A4D">
              <w:rPr>
                <w:rFonts w:asciiTheme="majorHAnsi" w:hAnsiTheme="majorHAnsi"/>
                <w:w w:val="105"/>
              </w:rPr>
              <w:t>February</w:t>
            </w:r>
            <w:r w:rsidR="003D7A1B" w:rsidRPr="00E25A4D">
              <w:rPr>
                <w:rFonts w:asciiTheme="majorHAnsi" w:hAnsiTheme="majorHAnsi"/>
                <w:spacing w:val="23"/>
                <w:w w:val="105"/>
              </w:rPr>
              <w:t xml:space="preserve"> </w:t>
            </w:r>
            <w:r w:rsidR="003D7A1B" w:rsidRPr="00E25A4D">
              <w:rPr>
                <w:rFonts w:asciiTheme="majorHAnsi" w:hAnsiTheme="majorHAnsi"/>
                <w:w w:val="105"/>
              </w:rPr>
              <w:t>2018)</w:t>
            </w:r>
          </w:p>
          <w:p w14:paraId="0107F6B4" w14:textId="77777777" w:rsidR="00162358" w:rsidRPr="00E25A4D" w:rsidRDefault="00162358" w:rsidP="00162358">
            <w:pPr>
              <w:pStyle w:val="SubsectionText"/>
              <w:rPr>
                <w:rFonts w:asciiTheme="majorHAnsi" w:hAnsiTheme="majorHAnsi"/>
                <w:b/>
                <w:w w:val="105"/>
              </w:rPr>
            </w:pPr>
          </w:p>
          <w:p w14:paraId="29900134" w14:textId="77777777" w:rsidR="00162358" w:rsidRPr="00293230" w:rsidRDefault="00162358" w:rsidP="00162358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w w:val="105"/>
              </w:rPr>
            </w:pPr>
            <w:r w:rsidRPr="00293230">
              <w:rPr>
                <w:rFonts w:asciiTheme="majorHAnsi" w:hAnsiTheme="majorHAnsi"/>
                <w:b/>
                <w:color w:val="727CA3" w:themeColor="accent1"/>
                <w:w w:val="105"/>
              </w:rPr>
              <w:t>JUMIA</w:t>
            </w:r>
          </w:p>
          <w:p w14:paraId="148AE902" w14:textId="77777777" w:rsidR="00293230" w:rsidRDefault="003D7A1B">
            <w:pPr>
              <w:pStyle w:val="SubsectionText"/>
              <w:rPr>
                <w:rFonts w:asciiTheme="majorHAnsi" w:hAnsiTheme="majorHAnsi"/>
                <w:w w:val="105"/>
              </w:rPr>
            </w:pPr>
            <w:r w:rsidRPr="00293230">
              <w:rPr>
                <w:rFonts w:asciiTheme="majorHAnsi" w:hAnsiTheme="majorHAnsi"/>
                <w:w w:val="105"/>
              </w:rPr>
              <w:t>Worked as a Customer service Representative (sales)</w:t>
            </w:r>
            <w:r w:rsidR="00162358" w:rsidRPr="00293230">
              <w:rPr>
                <w:rFonts w:asciiTheme="majorHAnsi" w:hAnsiTheme="majorHAnsi"/>
                <w:w w:val="105"/>
              </w:rPr>
              <w:t xml:space="preserve"> </w:t>
            </w:r>
          </w:p>
          <w:p w14:paraId="3019AAC9" w14:textId="77777777" w:rsidR="003D7A1B" w:rsidRPr="00293230" w:rsidRDefault="00293230">
            <w:pPr>
              <w:pStyle w:val="SubsectionText"/>
              <w:rPr>
                <w:rFonts w:asciiTheme="majorHAnsi" w:hAnsiTheme="majorHAnsi"/>
                <w:w w:val="105"/>
              </w:rPr>
            </w:pPr>
            <w:r>
              <w:rPr>
                <w:rFonts w:asciiTheme="majorHAnsi" w:hAnsiTheme="majorHAnsi"/>
                <w:w w:val="105"/>
              </w:rPr>
              <w:t xml:space="preserve">                                                             </w:t>
            </w:r>
            <w:r w:rsidR="00162358" w:rsidRPr="00293230">
              <w:rPr>
                <w:rFonts w:asciiTheme="majorHAnsi" w:hAnsiTheme="majorHAnsi"/>
                <w:w w:val="105"/>
              </w:rPr>
              <w:t>(July 2919 - September 2020)</w:t>
            </w:r>
          </w:p>
          <w:p w14:paraId="63B9B3ED" w14:textId="77777777" w:rsidR="003D7A1B" w:rsidRPr="00E25A4D" w:rsidRDefault="003D7A1B">
            <w:pPr>
              <w:pStyle w:val="SubsectionText"/>
              <w:rPr>
                <w:rFonts w:asciiTheme="majorHAnsi" w:hAnsiTheme="majorHAnsi"/>
                <w:b/>
                <w:w w:val="105"/>
              </w:rPr>
            </w:pPr>
          </w:p>
          <w:p w14:paraId="6638778E" w14:textId="164BFBD4" w:rsidR="00162358" w:rsidRPr="00293230" w:rsidRDefault="001D3294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w w:val="105"/>
              </w:rPr>
            </w:pPr>
            <w:r>
              <w:rPr>
                <w:rFonts w:asciiTheme="majorHAnsi" w:hAnsiTheme="majorHAnsi"/>
                <w:b/>
                <w:color w:val="727CA3" w:themeColor="accent1"/>
                <w:w w:val="105"/>
              </w:rPr>
              <w:t>O.P.M.T Technology</w:t>
            </w:r>
          </w:p>
          <w:p w14:paraId="1F4F6CB0" w14:textId="3103E90A" w:rsidR="003D7A1B" w:rsidRDefault="001D3294">
            <w:pPr>
              <w:pStyle w:val="SubsectionText"/>
              <w:rPr>
                <w:rFonts w:asciiTheme="majorHAnsi" w:hAnsiTheme="majorHAnsi"/>
                <w:w w:val="105"/>
              </w:rPr>
            </w:pPr>
            <w:r>
              <w:rPr>
                <w:rFonts w:asciiTheme="majorHAnsi" w:hAnsiTheme="majorHAnsi"/>
                <w:w w:val="105"/>
              </w:rPr>
              <w:t xml:space="preserve">Worked as Software Developer intern    </w:t>
            </w:r>
            <w:proofErr w:type="gramStart"/>
            <w:r>
              <w:rPr>
                <w:rFonts w:asciiTheme="majorHAnsi" w:hAnsiTheme="majorHAnsi"/>
                <w:w w:val="105"/>
              </w:rPr>
              <w:t xml:space="preserve">   </w:t>
            </w:r>
            <w:r w:rsidR="00373162">
              <w:rPr>
                <w:rFonts w:asciiTheme="majorHAnsi" w:hAnsiTheme="majorHAnsi"/>
                <w:w w:val="105"/>
              </w:rPr>
              <w:t>(</w:t>
            </w:r>
            <w:proofErr w:type="gramEnd"/>
            <w:r>
              <w:rPr>
                <w:rFonts w:asciiTheme="majorHAnsi" w:hAnsiTheme="majorHAnsi"/>
                <w:w w:val="105"/>
              </w:rPr>
              <w:t>June</w:t>
            </w:r>
            <w:r w:rsidR="003D7A1B" w:rsidRPr="00293230">
              <w:rPr>
                <w:rFonts w:asciiTheme="majorHAnsi" w:hAnsiTheme="majorHAnsi"/>
                <w:w w:val="105"/>
              </w:rPr>
              <w:t xml:space="preserve"> 202</w:t>
            </w:r>
            <w:r>
              <w:rPr>
                <w:rFonts w:asciiTheme="majorHAnsi" w:hAnsiTheme="majorHAnsi"/>
                <w:w w:val="105"/>
              </w:rPr>
              <w:t>1</w:t>
            </w:r>
            <w:r w:rsidR="003D7A1B" w:rsidRPr="00293230">
              <w:rPr>
                <w:rFonts w:asciiTheme="majorHAnsi" w:hAnsiTheme="majorHAnsi"/>
                <w:w w:val="105"/>
              </w:rPr>
              <w:t>-J</w:t>
            </w:r>
            <w:r>
              <w:rPr>
                <w:rFonts w:asciiTheme="majorHAnsi" w:hAnsiTheme="majorHAnsi"/>
                <w:w w:val="105"/>
              </w:rPr>
              <w:t xml:space="preserve">anuary </w:t>
            </w:r>
            <w:r w:rsidR="003D7A1B" w:rsidRPr="00293230">
              <w:rPr>
                <w:rFonts w:asciiTheme="majorHAnsi" w:hAnsiTheme="majorHAnsi"/>
                <w:w w:val="105"/>
              </w:rPr>
              <w:t>202</w:t>
            </w:r>
            <w:r>
              <w:rPr>
                <w:rFonts w:asciiTheme="majorHAnsi" w:hAnsiTheme="majorHAnsi"/>
                <w:w w:val="105"/>
              </w:rPr>
              <w:t>2</w:t>
            </w:r>
            <w:r w:rsidR="003D7A1B" w:rsidRPr="00293230">
              <w:rPr>
                <w:rFonts w:asciiTheme="majorHAnsi" w:hAnsiTheme="majorHAnsi"/>
                <w:w w:val="105"/>
              </w:rPr>
              <w:t>)</w:t>
            </w:r>
          </w:p>
          <w:p w14:paraId="41572A51" w14:textId="47FF403D" w:rsidR="001D3294" w:rsidRDefault="001D3294">
            <w:pPr>
              <w:pStyle w:val="SubsectionText"/>
              <w:rPr>
                <w:rFonts w:asciiTheme="majorHAnsi" w:hAnsiTheme="majorHAnsi"/>
                <w:w w:val="105"/>
              </w:rPr>
            </w:pPr>
          </w:p>
          <w:p w14:paraId="5F7E722F" w14:textId="4D7DDA1A" w:rsidR="001D3294" w:rsidRPr="00293230" w:rsidRDefault="001D3294" w:rsidP="001D3294">
            <w:pPr>
              <w:pStyle w:val="SubsectionText"/>
              <w:rPr>
                <w:rFonts w:asciiTheme="majorHAnsi" w:hAnsiTheme="majorHAnsi"/>
                <w:b/>
                <w:color w:val="727CA3" w:themeColor="accent1"/>
                <w:w w:val="105"/>
              </w:rPr>
            </w:pPr>
            <w:r>
              <w:rPr>
                <w:rFonts w:asciiTheme="majorHAnsi" w:hAnsiTheme="majorHAnsi"/>
                <w:b/>
                <w:color w:val="727CA3" w:themeColor="accent1"/>
                <w:w w:val="105"/>
              </w:rPr>
              <w:t>Computer Warehouse Group</w:t>
            </w:r>
          </w:p>
          <w:p w14:paraId="265043B2" w14:textId="77079877" w:rsidR="001D3294" w:rsidRDefault="001D3294">
            <w:pPr>
              <w:pStyle w:val="SubsectionText"/>
              <w:rPr>
                <w:rFonts w:asciiTheme="majorHAnsi" w:hAnsiTheme="majorHAnsi"/>
                <w:w w:val="105"/>
              </w:rPr>
            </w:pPr>
            <w:r>
              <w:rPr>
                <w:rFonts w:asciiTheme="majorHAnsi" w:hAnsiTheme="majorHAnsi"/>
                <w:w w:val="105"/>
              </w:rPr>
              <w:t xml:space="preserve">Worked as Software Developer intern    </w:t>
            </w:r>
            <w:proofErr w:type="gramStart"/>
            <w:r>
              <w:rPr>
                <w:rFonts w:asciiTheme="majorHAnsi" w:hAnsiTheme="majorHAnsi"/>
                <w:w w:val="105"/>
              </w:rPr>
              <w:t xml:space="preserve">   (</w:t>
            </w:r>
            <w:proofErr w:type="gramEnd"/>
            <w:r>
              <w:rPr>
                <w:rFonts w:asciiTheme="majorHAnsi" w:hAnsiTheme="majorHAnsi"/>
                <w:w w:val="105"/>
              </w:rPr>
              <w:t xml:space="preserve">January 2022- May 2022) </w:t>
            </w:r>
          </w:p>
          <w:p w14:paraId="2782AA91" w14:textId="77777777" w:rsidR="001D3294" w:rsidRPr="00293230" w:rsidRDefault="001D3294">
            <w:pPr>
              <w:pStyle w:val="SubsectionText"/>
              <w:rPr>
                <w:rFonts w:asciiTheme="majorHAnsi" w:hAnsiTheme="majorHAnsi"/>
                <w:w w:val="105"/>
              </w:rPr>
            </w:pPr>
          </w:p>
          <w:p w14:paraId="45095735" w14:textId="77777777" w:rsidR="00761281" w:rsidRDefault="00761281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126359BC" w14:textId="77777777" w:rsidR="00293230" w:rsidRDefault="00293230">
            <w:pPr>
              <w:pStyle w:val="SubsectionText"/>
              <w:rPr>
                <w:rFonts w:asciiTheme="majorHAnsi" w:hAnsiTheme="majorHAnsi"/>
                <w:spacing w:val="-1"/>
              </w:rPr>
            </w:pPr>
          </w:p>
          <w:p w14:paraId="08762DBC" w14:textId="77777777" w:rsidR="007A32E0" w:rsidRPr="00E25A4D" w:rsidRDefault="00656AE7">
            <w:pPr>
              <w:pStyle w:val="Section"/>
            </w:pPr>
            <w:r w:rsidRPr="00E25A4D">
              <w:t xml:space="preserve">Languages and Computer </w:t>
            </w:r>
            <w:r w:rsidR="006C4003" w:rsidRPr="00E25A4D">
              <w:t>Skills</w:t>
            </w:r>
          </w:p>
          <w:p w14:paraId="38C52DC2" w14:textId="77777777" w:rsidR="007A32E0" w:rsidRPr="00E25A4D" w:rsidRDefault="00656AE7">
            <w:pPr>
              <w:pStyle w:val="ListBullet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lastRenderedPageBreak/>
              <w:t>Fluent in English and Yoruba</w:t>
            </w:r>
          </w:p>
          <w:p w14:paraId="7F79489C" w14:textId="77777777" w:rsidR="00656AE7" w:rsidRPr="00E25A4D" w:rsidRDefault="00656AE7">
            <w:pPr>
              <w:pStyle w:val="ListBullet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>Adobe Photoshop</w:t>
            </w:r>
          </w:p>
          <w:p w14:paraId="6AE38068" w14:textId="77777777" w:rsidR="00656AE7" w:rsidRPr="00E25A4D" w:rsidRDefault="00656AE7">
            <w:pPr>
              <w:pStyle w:val="ListBullet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 xml:space="preserve">Knowledge of MS </w:t>
            </w:r>
            <w:proofErr w:type="gramStart"/>
            <w:r w:rsidRPr="00E25A4D">
              <w:rPr>
                <w:rFonts w:asciiTheme="majorHAnsi" w:hAnsiTheme="majorHAnsi"/>
              </w:rPr>
              <w:t>Office(</w:t>
            </w:r>
            <w:proofErr w:type="gramEnd"/>
            <w:r w:rsidRPr="00E25A4D">
              <w:rPr>
                <w:rFonts w:asciiTheme="majorHAnsi" w:hAnsiTheme="majorHAnsi"/>
              </w:rPr>
              <w:t>word, Excel &amp; Power Point)</w:t>
            </w:r>
          </w:p>
          <w:p w14:paraId="34C1F9D0" w14:textId="77777777" w:rsidR="00656AE7" w:rsidRPr="00E25A4D" w:rsidRDefault="00656AE7">
            <w:pPr>
              <w:pStyle w:val="ListBullet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>Operating system – (windows) all version</w:t>
            </w:r>
          </w:p>
          <w:p w14:paraId="109966EC" w14:textId="77777777" w:rsidR="007A32E0" w:rsidRPr="00E25A4D" w:rsidRDefault="007A32E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  <w:p w14:paraId="680E34B6" w14:textId="77777777" w:rsidR="00656AE7" w:rsidRPr="00E25A4D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  <w:p w14:paraId="0409272D" w14:textId="77777777" w:rsidR="00656AE7" w:rsidRPr="00293230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b/>
                <w:color w:val="727CA3" w:themeColor="accent1"/>
                <w:sz w:val="24"/>
                <w:szCs w:val="24"/>
              </w:rPr>
            </w:pPr>
            <w:r w:rsidRPr="00293230">
              <w:rPr>
                <w:rFonts w:asciiTheme="majorHAnsi" w:hAnsiTheme="majorHAnsi"/>
                <w:b/>
                <w:color w:val="727CA3" w:themeColor="accent1"/>
                <w:sz w:val="24"/>
                <w:szCs w:val="24"/>
              </w:rPr>
              <w:t>Other Achievements</w:t>
            </w:r>
          </w:p>
          <w:p w14:paraId="6E30A2E4" w14:textId="77777777" w:rsidR="00656AE7" w:rsidRPr="00E25A4D" w:rsidRDefault="00656AE7" w:rsidP="00293230">
            <w:pPr>
              <w:pStyle w:val="ListBullet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>Member, Drug free club (NDLEA), National youth service corps, (NYSC) 2015</w:t>
            </w:r>
          </w:p>
          <w:p w14:paraId="5AE5F1D9" w14:textId="77777777" w:rsidR="00656AE7" w:rsidRPr="00E25A4D" w:rsidRDefault="00656AE7" w:rsidP="00293230">
            <w:pPr>
              <w:pStyle w:val="ListBullet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</w:rPr>
              <w:t>Member, Federal Road Safety Club (FRSC)</w:t>
            </w:r>
            <w:proofErr w:type="gramStart"/>
            <w:r w:rsidRPr="00E25A4D">
              <w:rPr>
                <w:rFonts w:asciiTheme="majorHAnsi" w:hAnsiTheme="majorHAnsi"/>
              </w:rPr>
              <w:t>, )</w:t>
            </w:r>
            <w:proofErr w:type="gramEnd"/>
            <w:r w:rsidRPr="00E25A4D">
              <w:rPr>
                <w:rFonts w:asciiTheme="majorHAnsi" w:hAnsiTheme="majorHAnsi"/>
              </w:rPr>
              <w:t>,</w:t>
            </w:r>
            <w:r w:rsidRPr="00E25A4D">
              <w:rPr>
                <w:rFonts w:asciiTheme="majorHAnsi" w:hAnsiTheme="majorHAnsi"/>
                <w:spacing w:val="-9"/>
              </w:rPr>
              <w:t xml:space="preserve"> </w:t>
            </w:r>
            <w:r w:rsidRPr="00E25A4D">
              <w:rPr>
                <w:rFonts w:asciiTheme="majorHAnsi" w:hAnsiTheme="majorHAnsi"/>
              </w:rPr>
              <w:t>National</w:t>
            </w:r>
            <w:r w:rsidRPr="00E25A4D">
              <w:rPr>
                <w:rFonts w:asciiTheme="majorHAnsi" w:hAnsiTheme="majorHAnsi"/>
                <w:spacing w:val="-9"/>
              </w:rPr>
              <w:t xml:space="preserve"> </w:t>
            </w:r>
            <w:r w:rsidRPr="00E25A4D">
              <w:rPr>
                <w:rFonts w:asciiTheme="majorHAnsi" w:hAnsiTheme="majorHAnsi"/>
              </w:rPr>
              <w:t>Youth</w:t>
            </w:r>
            <w:r w:rsidRPr="00E25A4D">
              <w:rPr>
                <w:rFonts w:asciiTheme="majorHAnsi" w:hAnsiTheme="majorHAnsi"/>
                <w:spacing w:val="-9"/>
              </w:rPr>
              <w:t xml:space="preserve"> </w:t>
            </w:r>
            <w:r w:rsidRPr="00E25A4D">
              <w:rPr>
                <w:rFonts w:asciiTheme="majorHAnsi" w:hAnsiTheme="majorHAnsi"/>
              </w:rPr>
              <w:t>Service</w:t>
            </w:r>
            <w:r w:rsidRPr="00E25A4D">
              <w:rPr>
                <w:rFonts w:asciiTheme="majorHAnsi" w:hAnsiTheme="majorHAnsi"/>
                <w:spacing w:val="-9"/>
              </w:rPr>
              <w:t xml:space="preserve"> </w:t>
            </w:r>
            <w:r w:rsidRPr="00E25A4D">
              <w:rPr>
                <w:rFonts w:asciiTheme="majorHAnsi" w:hAnsiTheme="majorHAnsi"/>
              </w:rPr>
              <w:t>Corps,</w:t>
            </w:r>
            <w:r w:rsidRPr="00E25A4D">
              <w:rPr>
                <w:rFonts w:asciiTheme="majorHAnsi" w:hAnsiTheme="majorHAnsi"/>
                <w:spacing w:val="-9"/>
              </w:rPr>
              <w:t xml:space="preserve"> </w:t>
            </w:r>
            <w:r w:rsidRPr="00E25A4D">
              <w:rPr>
                <w:rFonts w:asciiTheme="majorHAnsi" w:hAnsiTheme="majorHAnsi"/>
              </w:rPr>
              <w:t>(NYSC)</w:t>
            </w:r>
            <w:r w:rsidRPr="00E25A4D">
              <w:rPr>
                <w:rFonts w:asciiTheme="majorHAnsi" w:hAnsiTheme="majorHAnsi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</w:rPr>
              <w:t>2015</w:t>
            </w:r>
          </w:p>
          <w:p w14:paraId="427BF6C3" w14:textId="77777777" w:rsidR="00656AE7" w:rsidRPr="00E25A4D" w:rsidRDefault="00656AE7" w:rsidP="00293230">
            <w:pPr>
              <w:pStyle w:val="ListBullet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</w:rPr>
            </w:pPr>
            <w:r w:rsidRPr="00E25A4D">
              <w:rPr>
                <w:rFonts w:asciiTheme="majorHAnsi" w:hAnsiTheme="majorHAnsi"/>
                <w:spacing w:val="-1"/>
              </w:rPr>
              <w:t>Sport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Director,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National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Youth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</w:rPr>
              <w:t>Service</w:t>
            </w:r>
            <w:r w:rsidRPr="00E25A4D">
              <w:rPr>
                <w:rFonts w:asciiTheme="majorHAnsi" w:hAnsiTheme="majorHAnsi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</w:rPr>
              <w:t>Corps,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</w:rPr>
              <w:t>(NYSC)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</w:rPr>
              <w:t>Atiba</w:t>
            </w:r>
            <w:r w:rsidRPr="00E25A4D">
              <w:rPr>
                <w:rFonts w:asciiTheme="majorHAnsi" w:hAnsiTheme="majorHAnsi"/>
                <w:spacing w:val="-11"/>
              </w:rPr>
              <w:t xml:space="preserve"> </w:t>
            </w:r>
            <w:r w:rsidRPr="00E25A4D">
              <w:rPr>
                <w:rFonts w:asciiTheme="majorHAnsi" w:hAnsiTheme="majorHAnsi"/>
              </w:rPr>
              <w:t>Local</w:t>
            </w:r>
            <w:r w:rsidRPr="00E25A4D">
              <w:rPr>
                <w:rFonts w:asciiTheme="majorHAnsi" w:hAnsiTheme="majorHAnsi"/>
                <w:spacing w:val="-12"/>
              </w:rPr>
              <w:t xml:space="preserve"> </w:t>
            </w:r>
            <w:r w:rsidR="00293230">
              <w:rPr>
                <w:rFonts w:asciiTheme="majorHAnsi" w:hAnsiTheme="majorHAnsi"/>
              </w:rPr>
              <w:t>Government</w:t>
            </w:r>
            <w:r w:rsidRPr="00E25A4D">
              <w:rPr>
                <w:rFonts w:asciiTheme="majorHAnsi" w:hAnsiTheme="majorHAnsi"/>
              </w:rPr>
              <w:t>,</w:t>
            </w:r>
            <w:r w:rsidRPr="00E25A4D">
              <w:rPr>
                <w:rFonts w:asciiTheme="majorHAnsi" w:hAnsiTheme="majorHAnsi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</w:rPr>
              <w:t>Oyo</w:t>
            </w:r>
            <w:r w:rsidRPr="00E25A4D">
              <w:rPr>
                <w:rFonts w:asciiTheme="majorHAnsi" w:hAnsiTheme="majorHAnsi"/>
                <w:spacing w:val="-47"/>
              </w:rPr>
              <w:t xml:space="preserve"> </w:t>
            </w:r>
            <w:r w:rsidRPr="00E25A4D">
              <w:rPr>
                <w:rFonts w:asciiTheme="majorHAnsi" w:hAnsiTheme="majorHAnsi"/>
              </w:rPr>
              <w:t>State</w:t>
            </w:r>
          </w:p>
          <w:p w14:paraId="28B66405" w14:textId="77777777" w:rsidR="00656AE7" w:rsidRPr="00E25A4D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  <w:p w14:paraId="7827CABC" w14:textId="77777777" w:rsidR="00656AE7" w:rsidRPr="00E25A4D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  <w:p w14:paraId="299993F8" w14:textId="77777777" w:rsidR="00656AE7" w:rsidRPr="00E25A4D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  <w:p w14:paraId="03CE6CBC" w14:textId="77777777" w:rsidR="00656AE7" w:rsidRPr="00373162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</w:pPr>
            <w:r w:rsidRPr="00373162"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  <w:t>Unpublished</w:t>
            </w:r>
            <w:r w:rsidRPr="00373162">
              <w:rPr>
                <w:rFonts w:asciiTheme="majorHAnsi" w:hAnsiTheme="majorHAnsi"/>
                <w:b/>
                <w:color w:val="727CA3" w:themeColor="accent1"/>
                <w:spacing w:val="27"/>
                <w:w w:val="110"/>
                <w:sz w:val="24"/>
                <w:szCs w:val="24"/>
              </w:rPr>
              <w:t xml:space="preserve"> </w:t>
            </w:r>
            <w:r w:rsidRPr="00373162"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  <w:t>Works</w:t>
            </w:r>
          </w:p>
          <w:p w14:paraId="212E2165" w14:textId="77777777" w:rsidR="00656AE7" w:rsidRPr="00373162" w:rsidRDefault="00656AE7" w:rsidP="00656AE7">
            <w:pPr>
              <w:tabs>
                <w:tab w:val="left" w:pos="976"/>
                <w:tab w:val="left" w:pos="977"/>
                <w:tab w:val="left" w:pos="6725"/>
              </w:tabs>
              <w:spacing w:before="37"/>
              <w:rPr>
                <w:rFonts w:asciiTheme="majorHAnsi" w:hAnsiTheme="majorHAnsi"/>
                <w:w w:val="110"/>
              </w:rPr>
            </w:pPr>
            <w:r w:rsidRPr="00373162">
              <w:rPr>
                <w:rFonts w:asciiTheme="majorHAnsi" w:hAnsiTheme="majorHAnsi"/>
                <w:w w:val="110"/>
              </w:rPr>
              <w:t>Pathology</w:t>
            </w:r>
            <w:r w:rsidRPr="00373162">
              <w:rPr>
                <w:rFonts w:asciiTheme="majorHAnsi" w:hAnsiTheme="majorHAnsi"/>
                <w:spacing w:val="18"/>
                <w:w w:val="110"/>
              </w:rPr>
              <w:t xml:space="preserve"> </w:t>
            </w:r>
            <w:r w:rsidRPr="00373162">
              <w:rPr>
                <w:rFonts w:asciiTheme="majorHAnsi" w:hAnsiTheme="majorHAnsi"/>
                <w:w w:val="110"/>
              </w:rPr>
              <w:t>of</w:t>
            </w:r>
            <w:r w:rsidRPr="00373162">
              <w:rPr>
                <w:rFonts w:asciiTheme="majorHAnsi" w:hAnsiTheme="majorHAnsi"/>
                <w:spacing w:val="19"/>
                <w:w w:val="110"/>
              </w:rPr>
              <w:t xml:space="preserve"> </w:t>
            </w:r>
            <w:r w:rsidRPr="00373162">
              <w:rPr>
                <w:rFonts w:asciiTheme="majorHAnsi" w:hAnsiTheme="majorHAnsi"/>
                <w:w w:val="110"/>
              </w:rPr>
              <w:t>fresh-cuts</w:t>
            </w:r>
            <w:r w:rsidRPr="00373162">
              <w:rPr>
                <w:rFonts w:asciiTheme="majorHAnsi" w:hAnsiTheme="majorHAnsi"/>
                <w:spacing w:val="19"/>
                <w:w w:val="110"/>
              </w:rPr>
              <w:t xml:space="preserve"> </w:t>
            </w:r>
            <w:r w:rsidRPr="00373162">
              <w:rPr>
                <w:rFonts w:asciiTheme="majorHAnsi" w:hAnsiTheme="majorHAnsi"/>
                <w:w w:val="110"/>
              </w:rPr>
              <w:t>within</w:t>
            </w:r>
            <w:r w:rsidRPr="00373162">
              <w:rPr>
                <w:rFonts w:asciiTheme="majorHAnsi" w:hAnsiTheme="majorHAnsi"/>
                <w:spacing w:val="18"/>
                <w:w w:val="110"/>
              </w:rPr>
              <w:t xml:space="preserve"> </w:t>
            </w:r>
            <w:r w:rsidRPr="00373162">
              <w:rPr>
                <w:rFonts w:asciiTheme="majorHAnsi" w:hAnsiTheme="majorHAnsi"/>
                <w:w w:val="110"/>
              </w:rPr>
              <w:t xml:space="preserve">Lagos              </w:t>
            </w:r>
            <w:proofErr w:type="gramStart"/>
            <w:r w:rsidRPr="00373162">
              <w:rPr>
                <w:rFonts w:asciiTheme="majorHAnsi" w:hAnsiTheme="majorHAnsi"/>
                <w:w w:val="110"/>
              </w:rPr>
              <w:t xml:space="preserve">   (</w:t>
            </w:r>
            <w:proofErr w:type="gramEnd"/>
            <w:r w:rsidRPr="00373162">
              <w:rPr>
                <w:rFonts w:asciiTheme="majorHAnsi" w:hAnsiTheme="majorHAnsi"/>
                <w:w w:val="110"/>
              </w:rPr>
              <w:t>BSc</w:t>
            </w:r>
            <w:r w:rsidRPr="00373162">
              <w:rPr>
                <w:rFonts w:asciiTheme="majorHAnsi" w:hAnsiTheme="majorHAnsi"/>
                <w:spacing w:val="8"/>
                <w:w w:val="110"/>
              </w:rPr>
              <w:t xml:space="preserve"> </w:t>
            </w:r>
            <w:r w:rsidRPr="00373162">
              <w:rPr>
                <w:rFonts w:asciiTheme="majorHAnsi" w:hAnsiTheme="majorHAnsi"/>
                <w:w w:val="110"/>
              </w:rPr>
              <w:t>Thesis:</w:t>
            </w:r>
            <w:r w:rsidRPr="00373162">
              <w:rPr>
                <w:rFonts w:asciiTheme="majorHAnsi" w:hAnsiTheme="majorHAnsi"/>
                <w:spacing w:val="9"/>
                <w:w w:val="110"/>
              </w:rPr>
              <w:t xml:space="preserve"> </w:t>
            </w:r>
            <w:r w:rsidRPr="00373162">
              <w:rPr>
                <w:rFonts w:asciiTheme="majorHAnsi" w:hAnsiTheme="majorHAnsi"/>
                <w:w w:val="110"/>
              </w:rPr>
              <w:t>2014)</w:t>
            </w:r>
          </w:p>
          <w:p w14:paraId="01C3E2E8" w14:textId="77777777" w:rsidR="00656AE7" w:rsidRPr="00E25A4D" w:rsidRDefault="00656AE7" w:rsidP="00656AE7">
            <w:pPr>
              <w:tabs>
                <w:tab w:val="left" w:pos="976"/>
                <w:tab w:val="left" w:pos="977"/>
                <w:tab w:val="left" w:pos="6725"/>
              </w:tabs>
              <w:spacing w:before="37"/>
              <w:rPr>
                <w:rFonts w:asciiTheme="majorHAnsi" w:hAnsiTheme="majorHAnsi"/>
                <w:w w:val="110"/>
              </w:rPr>
            </w:pPr>
          </w:p>
          <w:p w14:paraId="52E48F22" w14:textId="77777777" w:rsidR="00656AE7" w:rsidRPr="00373162" w:rsidRDefault="00656AE7" w:rsidP="00656AE7">
            <w:pPr>
              <w:tabs>
                <w:tab w:val="left" w:pos="976"/>
                <w:tab w:val="left" w:pos="977"/>
                <w:tab w:val="left" w:pos="6725"/>
              </w:tabs>
              <w:spacing w:before="37"/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</w:pPr>
            <w:r w:rsidRPr="00373162"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  <w:t>Skills</w:t>
            </w:r>
            <w:r w:rsidRPr="00373162">
              <w:rPr>
                <w:rFonts w:asciiTheme="majorHAnsi" w:hAnsiTheme="majorHAnsi"/>
                <w:b/>
                <w:color w:val="727CA3" w:themeColor="accent1"/>
                <w:spacing w:val="14"/>
                <w:w w:val="110"/>
                <w:sz w:val="24"/>
                <w:szCs w:val="24"/>
              </w:rPr>
              <w:t xml:space="preserve"> </w:t>
            </w:r>
            <w:r w:rsidRPr="00373162"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  <w:t>And</w:t>
            </w:r>
            <w:r w:rsidRPr="00373162">
              <w:rPr>
                <w:rFonts w:asciiTheme="majorHAnsi" w:hAnsiTheme="majorHAnsi"/>
                <w:b/>
                <w:color w:val="727CA3" w:themeColor="accent1"/>
                <w:spacing w:val="14"/>
                <w:w w:val="110"/>
                <w:sz w:val="24"/>
                <w:szCs w:val="24"/>
              </w:rPr>
              <w:t xml:space="preserve"> </w:t>
            </w:r>
            <w:r w:rsidRPr="00373162">
              <w:rPr>
                <w:rFonts w:asciiTheme="majorHAnsi" w:hAnsiTheme="majorHAnsi"/>
                <w:b/>
                <w:color w:val="727CA3" w:themeColor="accent1"/>
                <w:w w:val="110"/>
                <w:sz w:val="24"/>
                <w:szCs w:val="24"/>
              </w:rPr>
              <w:t>Interest</w:t>
            </w:r>
          </w:p>
          <w:p w14:paraId="2553F5AE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spacing w:before="37"/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z w:val="20"/>
              </w:rPr>
              <w:t>Leadership</w:t>
            </w:r>
            <w:r w:rsidRPr="00E25A4D">
              <w:rPr>
                <w:rFonts w:asciiTheme="majorHAnsi" w:hAnsiTheme="majorHAnsi"/>
                <w:spacing w:val="-11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And</w:t>
            </w:r>
            <w:r w:rsidRPr="00E25A4D">
              <w:rPr>
                <w:rFonts w:asciiTheme="majorHAnsi" w:hAnsiTheme="majorHAnsi"/>
                <w:spacing w:val="-10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Team</w:t>
            </w:r>
            <w:r w:rsidRPr="00E25A4D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Manager</w:t>
            </w:r>
          </w:p>
          <w:p w14:paraId="2104D507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pacing w:val="-1"/>
                <w:sz w:val="20"/>
              </w:rPr>
              <w:t>Good</w:t>
            </w:r>
            <w:r w:rsidRPr="00E25A4D">
              <w:rPr>
                <w:rFonts w:asciiTheme="majorHAnsi" w:hAnsiTheme="majorHAnsi"/>
                <w:spacing w:val="-10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  <w:sz w:val="20"/>
              </w:rPr>
              <w:t>Analytical</w:t>
            </w:r>
            <w:r w:rsidRPr="00E25A4D">
              <w:rPr>
                <w:rFonts w:asciiTheme="majorHAnsi" w:hAnsiTheme="majorHAnsi"/>
                <w:spacing w:val="-10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Skills</w:t>
            </w:r>
          </w:p>
          <w:p w14:paraId="516D2597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z w:val="20"/>
              </w:rPr>
              <w:t>Ability</w:t>
            </w:r>
            <w:r w:rsidRPr="00E25A4D">
              <w:rPr>
                <w:rFonts w:asciiTheme="majorHAnsi" w:hAnsiTheme="majorHAnsi"/>
                <w:spacing w:val="-10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To</w:t>
            </w:r>
            <w:r w:rsidRPr="00E25A4D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Work</w:t>
            </w:r>
            <w:r w:rsidRPr="00E25A4D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Under</w:t>
            </w:r>
            <w:r w:rsidRPr="00E25A4D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Pressure</w:t>
            </w:r>
            <w:r w:rsidRPr="00E25A4D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and</w:t>
            </w:r>
            <w:r w:rsidRPr="00E25A4D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meet</w:t>
            </w:r>
            <w:r w:rsidRPr="00E25A4D">
              <w:rPr>
                <w:rFonts w:asciiTheme="majorHAnsi" w:hAnsiTheme="majorHAnsi"/>
                <w:spacing w:val="-9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deadlines</w:t>
            </w:r>
          </w:p>
          <w:p w14:paraId="6347E699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spacing w:before="32"/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z w:val="20"/>
              </w:rPr>
              <w:t>Good</w:t>
            </w:r>
            <w:r w:rsidRPr="00E25A4D">
              <w:rPr>
                <w:rFonts w:asciiTheme="majorHAnsi" w:hAnsiTheme="majorHAnsi"/>
                <w:spacing w:val="-13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Oral</w:t>
            </w:r>
            <w:r w:rsidRPr="00E25A4D">
              <w:rPr>
                <w:rFonts w:asciiTheme="majorHAnsi" w:hAnsiTheme="majorHAnsi"/>
                <w:spacing w:val="-12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and</w:t>
            </w:r>
            <w:r w:rsidRPr="00E25A4D">
              <w:rPr>
                <w:rFonts w:asciiTheme="majorHAnsi" w:hAnsiTheme="majorHAnsi"/>
                <w:spacing w:val="-12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written</w:t>
            </w:r>
            <w:r w:rsidRPr="00E25A4D">
              <w:rPr>
                <w:rFonts w:asciiTheme="majorHAnsi" w:hAnsiTheme="majorHAnsi"/>
                <w:spacing w:val="-12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Communication</w:t>
            </w:r>
            <w:r w:rsidRPr="00E25A4D">
              <w:rPr>
                <w:rFonts w:asciiTheme="majorHAnsi" w:hAnsiTheme="majorHAnsi"/>
                <w:spacing w:val="-12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Skills</w:t>
            </w:r>
          </w:p>
          <w:p w14:paraId="58666621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z w:val="20"/>
              </w:rPr>
              <w:t>Ability</w:t>
            </w:r>
            <w:r w:rsidRPr="00E25A4D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to</w:t>
            </w:r>
            <w:r w:rsidRPr="00E25A4D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work</w:t>
            </w:r>
            <w:r w:rsidRPr="00E25A4D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as</w:t>
            </w:r>
            <w:r w:rsidRPr="00E25A4D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a</w:t>
            </w:r>
            <w:r w:rsidRPr="00E25A4D">
              <w:rPr>
                <w:rFonts w:asciiTheme="majorHAnsi" w:hAnsiTheme="majorHAnsi"/>
                <w:spacing w:val="-8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team</w:t>
            </w:r>
            <w:r w:rsidRPr="00E25A4D">
              <w:rPr>
                <w:rFonts w:asciiTheme="majorHAnsi" w:hAnsiTheme="majorHAnsi"/>
                <w:spacing w:val="-7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player</w:t>
            </w:r>
          </w:p>
          <w:p w14:paraId="6B68E510" w14:textId="77777777" w:rsidR="00656AE7" w:rsidRPr="00373162" w:rsidRDefault="00656AE7" w:rsidP="00656AE7">
            <w:pPr>
              <w:spacing w:before="25"/>
              <w:ind w:left="618"/>
              <w:rPr>
                <w:rFonts w:asciiTheme="majorHAnsi" w:hAnsiTheme="majorHAnsi"/>
                <w:b/>
                <w:color w:val="727CA3" w:themeColor="accent1"/>
              </w:rPr>
            </w:pPr>
            <w:r w:rsidRPr="00373162">
              <w:rPr>
                <w:rFonts w:asciiTheme="majorHAnsi" w:hAnsiTheme="majorHAnsi"/>
                <w:b/>
                <w:color w:val="727CA3" w:themeColor="accent1"/>
                <w:w w:val="110"/>
                <w:sz w:val="22"/>
              </w:rPr>
              <w:t>Interest</w:t>
            </w:r>
          </w:p>
          <w:p w14:paraId="3228984A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spacing w:before="34"/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pacing w:val="-1"/>
                <w:sz w:val="20"/>
              </w:rPr>
              <w:t>Playing</w:t>
            </w:r>
            <w:r w:rsidRPr="00E25A4D">
              <w:rPr>
                <w:rFonts w:asciiTheme="majorHAnsi" w:hAnsiTheme="majorHAnsi"/>
                <w:spacing w:val="-11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  <w:sz w:val="20"/>
              </w:rPr>
              <w:t>Football</w:t>
            </w:r>
          </w:p>
          <w:p w14:paraId="5A6723ED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spacing w:before="32"/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pacing w:val="-1"/>
                <w:sz w:val="20"/>
              </w:rPr>
              <w:t>Playing</w:t>
            </w:r>
            <w:r w:rsidRPr="00E25A4D">
              <w:rPr>
                <w:rFonts w:asciiTheme="majorHAnsi" w:hAnsiTheme="majorHAnsi"/>
                <w:spacing w:val="-11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Chess</w:t>
            </w:r>
          </w:p>
          <w:p w14:paraId="41DA1B28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pacing w:val="-1"/>
                <w:sz w:val="20"/>
              </w:rPr>
              <w:t>Graphic</w:t>
            </w:r>
            <w:r w:rsidRPr="00E25A4D">
              <w:rPr>
                <w:rFonts w:asciiTheme="majorHAnsi" w:hAnsiTheme="majorHAnsi"/>
                <w:spacing w:val="-11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pacing w:val="-1"/>
                <w:sz w:val="20"/>
              </w:rPr>
              <w:t>designing</w:t>
            </w:r>
          </w:p>
          <w:p w14:paraId="6750A220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spacing w:before="32"/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pacing w:val="-1"/>
                <w:sz w:val="20"/>
              </w:rPr>
              <w:t>Making</w:t>
            </w:r>
            <w:r w:rsidRPr="00E25A4D">
              <w:rPr>
                <w:rFonts w:asciiTheme="majorHAnsi" w:hAnsiTheme="majorHAnsi"/>
                <w:spacing w:val="-11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Friends</w:t>
            </w:r>
          </w:p>
          <w:p w14:paraId="1B68823D" w14:textId="77777777" w:rsidR="00656AE7" w:rsidRPr="00E25A4D" w:rsidRDefault="00656AE7" w:rsidP="00656AE7">
            <w:pPr>
              <w:pStyle w:val="ListParagraph"/>
              <w:numPr>
                <w:ilvl w:val="0"/>
                <w:numId w:val="32"/>
              </w:numPr>
              <w:tabs>
                <w:tab w:val="left" w:pos="976"/>
                <w:tab w:val="left" w:pos="977"/>
              </w:tabs>
              <w:spacing w:line="246" w:lineRule="exact"/>
              <w:rPr>
                <w:rFonts w:asciiTheme="majorHAnsi" w:hAnsiTheme="majorHAnsi"/>
                <w:sz w:val="20"/>
              </w:rPr>
            </w:pPr>
            <w:r w:rsidRPr="00E25A4D">
              <w:rPr>
                <w:rFonts w:asciiTheme="majorHAnsi" w:hAnsiTheme="majorHAnsi"/>
                <w:sz w:val="20"/>
              </w:rPr>
              <w:t>Listening</w:t>
            </w:r>
            <w:r w:rsidRPr="00E25A4D">
              <w:rPr>
                <w:rFonts w:asciiTheme="majorHAnsi" w:hAnsiTheme="majorHAnsi"/>
                <w:spacing w:val="-11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to</w:t>
            </w:r>
            <w:r w:rsidRPr="00E25A4D">
              <w:rPr>
                <w:rFonts w:asciiTheme="majorHAnsi" w:hAnsiTheme="majorHAnsi"/>
                <w:spacing w:val="-10"/>
                <w:sz w:val="20"/>
              </w:rPr>
              <w:t xml:space="preserve"> </w:t>
            </w:r>
            <w:r w:rsidRPr="00E25A4D">
              <w:rPr>
                <w:rFonts w:asciiTheme="majorHAnsi" w:hAnsiTheme="majorHAnsi"/>
                <w:sz w:val="20"/>
              </w:rPr>
              <w:t>music</w:t>
            </w:r>
          </w:p>
          <w:p w14:paraId="1359251F" w14:textId="77777777" w:rsidR="00656AE7" w:rsidRPr="00E25A4D" w:rsidRDefault="00656AE7" w:rsidP="00656AE7">
            <w:pPr>
              <w:tabs>
                <w:tab w:val="left" w:pos="976"/>
                <w:tab w:val="left" w:pos="977"/>
                <w:tab w:val="left" w:pos="6725"/>
              </w:tabs>
              <w:spacing w:before="37"/>
              <w:rPr>
                <w:rFonts w:asciiTheme="majorHAnsi" w:hAnsiTheme="majorHAnsi"/>
              </w:rPr>
            </w:pPr>
          </w:p>
          <w:p w14:paraId="5DF1CA43" w14:textId="77777777" w:rsidR="00656AE7" w:rsidRPr="00E25A4D" w:rsidRDefault="00656AE7" w:rsidP="00656AE7">
            <w:pPr>
              <w:pStyle w:val="Heading1"/>
              <w:tabs>
                <w:tab w:val="left" w:pos="9285"/>
              </w:tabs>
              <w:spacing w:line="259" w:lineRule="exact"/>
              <w:ind w:left="119"/>
            </w:pPr>
            <w:r w:rsidRPr="00E25A4D">
              <w:rPr>
                <w:w w:val="115"/>
                <w:u w:val="thick"/>
              </w:rPr>
              <w:t>Referees</w:t>
            </w:r>
            <w:r w:rsidRPr="00E25A4D">
              <w:rPr>
                <w:u w:val="thick"/>
              </w:rPr>
              <w:tab/>
            </w:r>
          </w:p>
          <w:p w14:paraId="1FE9486E" w14:textId="77777777" w:rsidR="00656AE7" w:rsidRPr="00E25A4D" w:rsidRDefault="00656AE7" w:rsidP="00656AE7">
            <w:pPr>
              <w:pStyle w:val="BodyText"/>
              <w:spacing w:before="33"/>
              <w:ind w:left="258"/>
              <w:rPr>
                <w:rFonts w:asciiTheme="majorHAnsi" w:hAnsiTheme="majorHAnsi"/>
                <w:i w:val="0"/>
              </w:rPr>
            </w:pPr>
            <w:r w:rsidRPr="00E25A4D">
              <w:rPr>
                <w:rFonts w:asciiTheme="majorHAnsi" w:hAnsiTheme="majorHAnsi"/>
                <w:i w:val="0"/>
              </w:rPr>
              <w:t>Available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On</w:t>
            </w:r>
            <w:r w:rsidRPr="00E25A4D">
              <w:rPr>
                <w:rFonts w:asciiTheme="majorHAnsi" w:hAnsiTheme="majorHAnsi"/>
                <w:i w:val="0"/>
                <w:spacing w:val="-10"/>
              </w:rPr>
              <w:t xml:space="preserve"> </w:t>
            </w:r>
            <w:r w:rsidRPr="00E25A4D">
              <w:rPr>
                <w:rFonts w:asciiTheme="majorHAnsi" w:hAnsiTheme="majorHAnsi"/>
                <w:i w:val="0"/>
              </w:rPr>
              <w:t>Request</w:t>
            </w:r>
          </w:p>
          <w:p w14:paraId="538C6081" w14:textId="77777777" w:rsidR="00656AE7" w:rsidRPr="00E25A4D" w:rsidRDefault="00656AE7" w:rsidP="00656AE7">
            <w:pPr>
              <w:tabs>
                <w:tab w:val="left" w:pos="976"/>
                <w:tab w:val="left" w:pos="977"/>
                <w:tab w:val="left" w:pos="6725"/>
              </w:tabs>
              <w:spacing w:before="37"/>
              <w:rPr>
                <w:rFonts w:asciiTheme="majorHAnsi" w:hAnsiTheme="majorHAnsi"/>
              </w:rPr>
            </w:pPr>
          </w:p>
          <w:p w14:paraId="4B5F05B6" w14:textId="77777777" w:rsidR="00656AE7" w:rsidRPr="00E25A4D" w:rsidRDefault="00656AE7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1D3294" w14:paraId="5F4AB77F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E669BFB" w14:textId="77777777" w:rsidR="001D3294" w:rsidRDefault="001D3294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17ACE58" w14:textId="77777777" w:rsidR="001D3294" w:rsidRPr="00E25A4D" w:rsidRDefault="001D3294">
            <w:pPr>
              <w:pStyle w:val="Section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A32E0" w14:paraId="151B8CC9" w14:textId="77777777">
        <w:trPr>
          <w:trHeight w:val="576"/>
        </w:trPr>
        <w:tc>
          <w:tcPr>
            <w:tcW w:w="9576" w:type="dxa"/>
          </w:tcPr>
          <w:p w14:paraId="7C9C5952" w14:textId="77777777" w:rsidR="007A32E0" w:rsidRDefault="007A32E0">
            <w:pPr>
              <w:spacing w:after="0" w:line="240" w:lineRule="auto"/>
            </w:pPr>
          </w:p>
        </w:tc>
      </w:tr>
    </w:tbl>
    <w:p w14:paraId="5CF4C75F" w14:textId="77777777" w:rsidR="007A32E0" w:rsidRDefault="007A32E0"/>
    <w:p w14:paraId="359164E0" w14:textId="77777777" w:rsidR="007A32E0" w:rsidRDefault="007A32E0"/>
    <w:sectPr w:rsidR="007A32E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81C4F" w14:textId="77777777" w:rsidR="00094568" w:rsidRDefault="00094568">
      <w:pPr>
        <w:spacing w:after="0" w:line="240" w:lineRule="auto"/>
      </w:pPr>
      <w:r>
        <w:separator/>
      </w:r>
    </w:p>
  </w:endnote>
  <w:endnote w:type="continuationSeparator" w:id="0">
    <w:p w14:paraId="5476C80E" w14:textId="77777777" w:rsidR="00094568" w:rsidRDefault="00094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6E16" w14:textId="77777777" w:rsidR="007A32E0" w:rsidRDefault="006C4003">
    <w:pPr>
      <w:pStyle w:val="FooterLeft"/>
    </w:pPr>
    <w:r>
      <w:rPr>
        <w:color w:val="CEDBE6" w:themeColor="accent2" w:themeTint="80"/>
      </w:rPr>
      <w:sym w:font="Wingdings 3" w:char="F07D"/>
    </w:r>
    <w:r w:rsidR="00373162">
      <w:t xml:space="preserve"> </w:t>
    </w:r>
    <w:r>
      <w:t xml:space="preserve"> | </w:t>
    </w:r>
    <w:sdt>
      <w:sdtPr>
        <w:id w:val="121446346"/>
        <w:text/>
      </w:sdtPr>
      <w:sdtEndPr/>
      <w:sdtContent>
        <w:r w:rsidR="00373162">
          <w:t>08101126131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FAED" w14:textId="77777777" w:rsidR="007A32E0" w:rsidRDefault="006C4003">
    <w:pPr>
      <w:pStyle w:val="FooterRight"/>
    </w:pPr>
    <w:r>
      <w:rPr>
        <w:color w:val="CEDBE6" w:themeColor="accent2" w:themeTint="80"/>
      </w:rPr>
      <w:sym w:font="Wingdings 3" w:char="F07D"/>
    </w:r>
    <w:r w:rsidR="00373162">
      <w:t xml:space="preserve"> </w:t>
    </w:r>
    <w:r>
      <w:t xml:space="preserve"> | </w:t>
    </w:r>
    <w:r w:rsidR="00373162">
      <w:t>akinwumisehinde@gmail.com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537ED" w14:textId="77777777" w:rsidR="00094568" w:rsidRDefault="00094568">
      <w:pPr>
        <w:spacing w:after="0" w:line="240" w:lineRule="auto"/>
      </w:pPr>
      <w:r>
        <w:separator/>
      </w:r>
    </w:p>
  </w:footnote>
  <w:footnote w:type="continuationSeparator" w:id="0">
    <w:p w14:paraId="064CCC73" w14:textId="77777777" w:rsidR="00094568" w:rsidRDefault="00094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D81D" w14:textId="77777777" w:rsidR="007A32E0" w:rsidRDefault="006C4003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8C1E29">
          <w:t>Akinwumi</w:t>
        </w:r>
        <w:proofErr w:type="spellEnd"/>
        <w:r w:rsidR="008C1E29">
          <w:t xml:space="preserve"> </w:t>
        </w:r>
        <w:proofErr w:type="spellStart"/>
        <w:r w:rsidR="008C1E29">
          <w:t>Sehinde</w:t>
        </w:r>
        <w:proofErr w:type="spellEnd"/>
        <w:r w:rsidR="008C1E29">
          <w:t xml:space="preserve"> Ifeoluwa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54FF" w14:textId="77777777" w:rsidR="007A32E0" w:rsidRDefault="006C4003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8C1E29">
          <w:t>Akinwumi</w:t>
        </w:r>
        <w:proofErr w:type="spellEnd"/>
        <w:r w:rsidR="008C1E29">
          <w:t xml:space="preserve"> </w:t>
        </w:r>
        <w:proofErr w:type="spellStart"/>
        <w:r w:rsidR="008C1E29">
          <w:t>Sehinde</w:t>
        </w:r>
        <w:proofErr w:type="spellEnd"/>
        <w:r w:rsidR="008C1E29">
          <w:t xml:space="preserve"> Ifeoluwa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E2C584F"/>
    <w:multiLevelType w:val="hybridMultilevel"/>
    <w:tmpl w:val="200E3BD4"/>
    <w:lvl w:ilvl="0" w:tplc="7C32F55A">
      <w:numFmt w:val="bullet"/>
      <w:lvlText w:val="•"/>
      <w:lvlJc w:val="left"/>
      <w:pPr>
        <w:ind w:left="952" w:hanging="346"/>
      </w:pPr>
      <w:rPr>
        <w:rFonts w:ascii="Verdana" w:eastAsia="Verdana" w:hAnsi="Verdana" w:cs="Verdana" w:hint="default"/>
        <w:i/>
        <w:iCs/>
        <w:w w:val="83"/>
        <w:sz w:val="20"/>
        <w:szCs w:val="20"/>
        <w:lang w:val="en-US" w:eastAsia="en-US" w:bidi="ar-SA"/>
      </w:rPr>
    </w:lvl>
    <w:lvl w:ilvl="1" w:tplc="2DCEB91E">
      <w:numFmt w:val="bullet"/>
      <w:lvlText w:val="•"/>
      <w:lvlJc w:val="left"/>
      <w:pPr>
        <w:ind w:left="1877" w:hanging="346"/>
      </w:pPr>
      <w:rPr>
        <w:rFonts w:hint="default"/>
        <w:lang w:val="en-US" w:eastAsia="en-US" w:bidi="ar-SA"/>
      </w:rPr>
    </w:lvl>
    <w:lvl w:ilvl="2" w:tplc="312CD54C">
      <w:numFmt w:val="bullet"/>
      <w:lvlText w:val="•"/>
      <w:lvlJc w:val="left"/>
      <w:pPr>
        <w:ind w:left="2794" w:hanging="346"/>
      </w:pPr>
      <w:rPr>
        <w:rFonts w:hint="default"/>
        <w:lang w:val="en-US" w:eastAsia="en-US" w:bidi="ar-SA"/>
      </w:rPr>
    </w:lvl>
    <w:lvl w:ilvl="3" w:tplc="4FF03130">
      <w:numFmt w:val="bullet"/>
      <w:lvlText w:val="•"/>
      <w:lvlJc w:val="left"/>
      <w:pPr>
        <w:ind w:left="3711" w:hanging="346"/>
      </w:pPr>
      <w:rPr>
        <w:rFonts w:hint="default"/>
        <w:lang w:val="en-US" w:eastAsia="en-US" w:bidi="ar-SA"/>
      </w:rPr>
    </w:lvl>
    <w:lvl w:ilvl="4" w:tplc="4A68F5F2">
      <w:numFmt w:val="bullet"/>
      <w:lvlText w:val="•"/>
      <w:lvlJc w:val="left"/>
      <w:pPr>
        <w:ind w:left="4628" w:hanging="346"/>
      </w:pPr>
      <w:rPr>
        <w:rFonts w:hint="default"/>
        <w:lang w:val="en-US" w:eastAsia="en-US" w:bidi="ar-SA"/>
      </w:rPr>
    </w:lvl>
    <w:lvl w:ilvl="5" w:tplc="CC020ED6">
      <w:numFmt w:val="bullet"/>
      <w:lvlText w:val="•"/>
      <w:lvlJc w:val="left"/>
      <w:pPr>
        <w:ind w:left="5545" w:hanging="346"/>
      </w:pPr>
      <w:rPr>
        <w:rFonts w:hint="default"/>
        <w:lang w:val="en-US" w:eastAsia="en-US" w:bidi="ar-SA"/>
      </w:rPr>
    </w:lvl>
    <w:lvl w:ilvl="6" w:tplc="89EEF448">
      <w:numFmt w:val="bullet"/>
      <w:lvlText w:val="•"/>
      <w:lvlJc w:val="left"/>
      <w:pPr>
        <w:ind w:left="6462" w:hanging="346"/>
      </w:pPr>
      <w:rPr>
        <w:rFonts w:hint="default"/>
        <w:lang w:val="en-US" w:eastAsia="en-US" w:bidi="ar-SA"/>
      </w:rPr>
    </w:lvl>
    <w:lvl w:ilvl="7" w:tplc="24CAA9C4">
      <w:numFmt w:val="bullet"/>
      <w:lvlText w:val="•"/>
      <w:lvlJc w:val="left"/>
      <w:pPr>
        <w:ind w:left="7379" w:hanging="346"/>
      </w:pPr>
      <w:rPr>
        <w:rFonts w:hint="default"/>
        <w:lang w:val="en-US" w:eastAsia="en-US" w:bidi="ar-SA"/>
      </w:rPr>
    </w:lvl>
    <w:lvl w:ilvl="8" w:tplc="5FB2928C">
      <w:numFmt w:val="bullet"/>
      <w:lvlText w:val="•"/>
      <w:lvlJc w:val="left"/>
      <w:pPr>
        <w:ind w:left="8296" w:hanging="346"/>
      </w:pPr>
      <w:rPr>
        <w:rFonts w:hint="default"/>
        <w:lang w:val="en-US" w:eastAsia="en-US" w:bidi="ar-SA"/>
      </w:rPr>
    </w:lvl>
  </w:abstractNum>
  <w:abstractNum w:abstractNumId="11" w15:restartNumberingAfterBreak="0">
    <w:nsid w:val="2742554C"/>
    <w:multiLevelType w:val="hybridMultilevel"/>
    <w:tmpl w:val="38544E16"/>
    <w:lvl w:ilvl="0" w:tplc="1A56C7E8">
      <w:numFmt w:val="bullet"/>
      <w:lvlText w:val="•"/>
      <w:lvlJc w:val="left"/>
      <w:pPr>
        <w:ind w:left="976" w:hanging="360"/>
      </w:pPr>
      <w:rPr>
        <w:rFonts w:ascii="Verdana" w:eastAsia="Verdana" w:hAnsi="Verdana" w:cs="Verdana" w:hint="default"/>
        <w:i/>
        <w:iCs/>
        <w:w w:val="83"/>
        <w:sz w:val="20"/>
        <w:szCs w:val="20"/>
        <w:lang w:val="en-US" w:eastAsia="en-US" w:bidi="ar-SA"/>
      </w:rPr>
    </w:lvl>
    <w:lvl w:ilvl="1" w:tplc="B1A22AC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2" w:tplc="0A9EB93E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27AC3D16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4" w:tplc="0532CA1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4D68FB56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9CC239B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71C4F456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  <w:lvl w:ilvl="8" w:tplc="47CA5D50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22A5270"/>
    <w:multiLevelType w:val="hybridMultilevel"/>
    <w:tmpl w:val="F5FA1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032093">
    <w:abstractNumId w:val="9"/>
  </w:num>
  <w:num w:numId="2" w16cid:durableId="1790706974">
    <w:abstractNumId w:val="7"/>
  </w:num>
  <w:num w:numId="3" w16cid:durableId="65422179">
    <w:abstractNumId w:val="6"/>
  </w:num>
  <w:num w:numId="4" w16cid:durableId="878006933">
    <w:abstractNumId w:val="5"/>
  </w:num>
  <w:num w:numId="5" w16cid:durableId="793645228">
    <w:abstractNumId w:val="4"/>
  </w:num>
  <w:num w:numId="6" w16cid:durableId="1033111153">
    <w:abstractNumId w:val="8"/>
  </w:num>
  <w:num w:numId="7" w16cid:durableId="494880465">
    <w:abstractNumId w:val="3"/>
  </w:num>
  <w:num w:numId="8" w16cid:durableId="2133550792">
    <w:abstractNumId w:val="2"/>
  </w:num>
  <w:num w:numId="9" w16cid:durableId="1124345786">
    <w:abstractNumId w:val="1"/>
  </w:num>
  <w:num w:numId="10" w16cid:durableId="1777824915">
    <w:abstractNumId w:val="0"/>
  </w:num>
  <w:num w:numId="11" w16cid:durableId="441219328">
    <w:abstractNumId w:val="9"/>
  </w:num>
  <w:num w:numId="12" w16cid:durableId="53546446">
    <w:abstractNumId w:val="7"/>
  </w:num>
  <w:num w:numId="13" w16cid:durableId="1183544398">
    <w:abstractNumId w:val="6"/>
  </w:num>
  <w:num w:numId="14" w16cid:durableId="2066949855">
    <w:abstractNumId w:val="5"/>
  </w:num>
  <w:num w:numId="15" w16cid:durableId="1529290835">
    <w:abstractNumId w:val="4"/>
  </w:num>
  <w:num w:numId="16" w16cid:durableId="1399943059">
    <w:abstractNumId w:val="9"/>
  </w:num>
  <w:num w:numId="17" w16cid:durableId="2066681966">
    <w:abstractNumId w:val="7"/>
  </w:num>
  <w:num w:numId="18" w16cid:durableId="813717339">
    <w:abstractNumId w:val="6"/>
  </w:num>
  <w:num w:numId="19" w16cid:durableId="1654407690">
    <w:abstractNumId w:val="5"/>
  </w:num>
  <w:num w:numId="20" w16cid:durableId="2109235192">
    <w:abstractNumId w:val="4"/>
  </w:num>
  <w:num w:numId="21" w16cid:durableId="780490868">
    <w:abstractNumId w:val="9"/>
  </w:num>
  <w:num w:numId="22" w16cid:durableId="633871900">
    <w:abstractNumId w:val="7"/>
  </w:num>
  <w:num w:numId="23" w16cid:durableId="302085330">
    <w:abstractNumId w:val="6"/>
  </w:num>
  <w:num w:numId="24" w16cid:durableId="2033989715">
    <w:abstractNumId w:val="5"/>
  </w:num>
  <w:num w:numId="25" w16cid:durableId="652217527">
    <w:abstractNumId w:val="4"/>
  </w:num>
  <w:num w:numId="26" w16cid:durableId="2131165936">
    <w:abstractNumId w:val="9"/>
  </w:num>
  <w:num w:numId="27" w16cid:durableId="227809015">
    <w:abstractNumId w:val="7"/>
  </w:num>
  <w:num w:numId="28" w16cid:durableId="543713213">
    <w:abstractNumId w:val="6"/>
  </w:num>
  <w:num w:numId="29" w16cid:durableId="1409575386">
    <w:abstractNumId w:val="5"/>
  </w:num>
  <w:num w:numId="30" w16cid:durableId="1574270776">
    <w:abstractNumId w:val="4"/>
  </w:num>
  <w:num w:numId="31" w16cid:durableId="645360897">
    <w:abstractNumId w:val="10"/>
  </w:num>
  <w:num w:numId="32" w16cid:durableId="864058384">
    <w:abstractNumId w:val="11"/>
  </w:num>
  <w:num w:numId="33" w16cid:durableId="10664939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29"/>
    <w:rsid w:val="00003B00"/>
    <w:rsid w:val="000539E7"/>
    <w:rsid w:val="00094568"/>
    <w:rsid w:val="00162358"/>
    <w:rsid w:val="00184FFB"/>
    <w:rsid w:val="001D3294"/>
    <w:rsid w:val="00293230"/>
    <w:rsid w:val="00373162"/>
    <w:rsid w:val="003D7A1B"/>
    <w:rsid w:val="003E19F5"/>
    <w:rsid w:val="005712BD"/>
    <w:rsid w:val="00656AE7"/>
    <w:rsid w:val="006C4003"/>
    <w:rsid w:val="00761281"/>
    <w:rsid w:val="007A32E0"/>
    <w:rsid w:val="00887E9F"/>
    <w:rsid w:val="008C1E29"/>
    <w:rsid w:val="00A321CC"/>
    <w:rsid w:val="00B2621E"/>
    <w:rsid w:val="00C21C07"/>
    <w:rsid w:val="00E2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E33E"/>
  <w15:docId w15:val="{FA12151E-30D3-4658-9300-ED87E38A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8C1E2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i/>
      <w:iCs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C1E29"/>
    <w:rPr>
      <w:rFonts w:ascii="Roboto" w:eastAsia="Roboto" w:hAnsi="Roboto" w:cs="Roboto"/>
      <w:i/>
      <w:i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61281"/>
    <w:pPr>
      <w:widowControl w:val="0"/>
      <w:autoSpaceDE w:val="0"/>
      <w:autoSpaceDN w:val="0"/>
      <w:spacing w:after="0" w:line="240" w:lineRule="auto"/>
      <w:ind w:left="129"/>
    </w:pPr>
    <w:rPr>
      <w:rFonts w:ascii="Roboto" w:eastAsia="Roboto" w:hAnsi="Roboto" w:cs="Roboto"/>
      <w:color w:val="auto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0539E7"/>
    <w:pPr>
      <w:widowControl w:val="0"/>
      <w:autoSpaceDE w:val="0"/>
      <w:autoSpaceDN w:val="0"/>
      <w:spacing w:before="29" w:after="0" w:line="240" w:lineRule="auto"/>
      <w:ind w:left="976" w:hanging="360"/>
    </w:pPr>
    <w:rPr>
      <w:rFonts w:ascii="Roboto" w:eastAsia="Roboto" w:hAnsi="Roboto" w:cs="Roboto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3B848A413F48BEB15CBDFAD2702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74744-9894-4711-B285-9716DAA3454D}"/>
      </w:docPartPr>
      <w:docPartBody>
        <w:p w:rsidR="00E42616" w:rsidRDefault="003A73B7">
          <w:pPr>
            <w:pStyle w:val="153B848A413F48BEB15CBDFAD270223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E8D68CE0ED24654BB7229DC9B4F4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3989-7500-4E3D-A694-E63F2C0263B5}"/>
      </w:docPartPr>
      <w:docPartBody>
        <w:p w:rsidR="00E42616" w:rsidRDefault="003A73B7">
          <w:pPr>
            <w:pStyle w:val="2E8D68CE0ED24654BB7229DC9B4F4A87"/>
          </w:pPr>
          <w:r>
            <w:t>[Type your name]</w:t>
          </w:r>
        </w:p>
      </w:docPartBody>
    </w:docPart>
    <w:docPart>
      <w:docPartPr>
        <w:name w:val="D40B9EACCFC64FA1AAFDED6237280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30A90-8BD6-4BED-A64D-3D9E9413ECAC}"/>
      </w:docPartPr>
      <w:docPartBody>
        <w:p w:rsidR="00E42616" w:rsidRDefault="002015C7" w:rsidP="002015C7">
          <w:pPr>
            <w:pStyle w:val="D40B9EACCFC64FA1AAFDED623728090D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C7"/>
    <w:rsid w:val="002015C7"/>
    <w:rsid w:val="003A73B7"/>
    <w:rsid w:val="00E42616"/>
    <w:rsid w:val="00E4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153B848A413F48BEB15CBDFAD270223E">
    <w:name w:val="153B848A413F48BEB15CBDFAD270223E"/>
  </w:style>
  <w:style w:type="paragraph" w:customStyle="1" w:styleId="2E8D68CE0ED24654BB7229DC9B4F4A87">
    <w:name w:val="2E8D68CE0ED24654BB7229DC9B4F4A87"/>
  </w:style>
  <w:style w:type="paragraph" w:customStyle="1" w:styleId="SubsectionDate">
    <w:name w:val="Subsection Date"/>
    <w:basedOn w:val="Normal"/>
    <w:link w:val="SubsectionDateChar"/>
    <w:uiPriority w:val="4"/>
    <w:qFormat/>
    <w:rsid w:val="002015C7"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2015C7"/>
    <w:rPr>
      <w:rFonts w:asciiTheme="majorHAnsi" w:eastAsiaTheme="minorHAnsi" w:hAnsiTheme="majorHAnsi" w:cs="Times New Roman"/>
      <w:color w:val="4472C4" w:themeColor="accent1"/>
      <w:sz w:val="18"/>
      <w:szCs w:val="20"/>
      <w:lang w:eastAsia="ja-JP"/>
    </w:rPr>
  </w:style>
  <w:style w:type="paragraph" w:customStyle="1" w:styleId="D40B9EACCFC64FA1AAFDED623728090D">
    <w:name w:val="D40B9EACCFC64FA1AAFDED623728090D"/>
    <w:rsid w:val="00201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2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Akinwumi Sehinde Ifeoluwa</dc:creator>
  <cp:lastModifiedBy>Lenovo</cp:lastModifiedBy>
  <cp:revision>2</cp:revision>
  <dcterms:created xsi:type="dcterms:W3CDTF">2022-05-02T14:12:00Z</dcterms:created>
  <dcterms:modified xsi:type="dcterms:W3CDTF">2022-05-02T14:12:00Z</dcterms:modified>
</cp:coreProperties>
</file>